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E77" w:rsidRPr="00FF5E63" w:rsidRDefault="007342ED">
      <w:pPr>
        <w:pStyle w:val="Titre1"/>
        <w:rPr>
          <w:rFonts w:asciiTheme="majorBidi" w:hAnsiTheme="majorBidi"/>
          <w:sz w:val="24"/>
          <w:szCs w:val="24"/>
        </w:rPr>
      </w:pPr>
      <w:r w:rsidRPr="00FF5E63">
        <w:rPr>
          <w:rFonts w:asciiTheme="majorBidi" w:hAnsiTheme="majorBidi"/>
          <w:sz w:val="24"/>
          <w:szCs w:val="24"/>
        </w:rPr>
        <w:t>Fiche de Lecture</w:t>
      </w:r>
    </w:p>
    <w:tbl>
      <w:tblPr>
        <w:tblStyle w:val="Grilledutableau"/>
        <w:tblW w:w="0" w:type="auto"/>
        <w:tblLook w:val="04A0" w:firstRow="1" w:lastRow="0" w:firstColumn="1" w:lastColumn="0" w:noHBand="0" w:noVBand="1"/>
      </w:tblPr>
      <w:tblGrid>
        <w:gridCol w:w="1378"/>
        <w:gridCol w:w="7252"/>
      </w:tblGrid>
      <w:tr w:rsidR="00D57E77" w:rsidRPr="00FF5E63" w:rsidTr="00CC2038">
        <w:tc>
          <w:tcPr>
            <w:tcW w:w="1378" w:type="dxa"/>
          </w:tcPr>
          <w:p w:rsidR="00D57E77" w:rsidRPr="00FF5E63" w:rsidRDefault="007342ED">
            <w:pPr>
              <w:rPr>
                <w:rFonts w:asciiTheme="majorBidi" w:hAnsiTheme="majorBidi" w:cstheme="majorBidi"/>
                <w:b/>
                <w:bCs/>
                <w:sz w:val="24"/>
                <w:szCs w:val="24"/>
              </w:rPr>
            </w:pPr>
            <w:proofErr w:type="spellStart"/>
            <w:r w:rsidRPr="00FF5E63">
              <w:rPr>
                <w:rFonts w:asciiTheme="majorBidi" w:hAnsiTheme="majorBidi" w:cstheme="majorBidi"/>
                <w:b/>
                <w:bCs/>
                <w:sz w:val="24"/>
                <w:szCs w:val="24"/>
              </w:rPr>
              <w:t>Élément</w:t>
            </w:r>
            <w:proofErr w:type="spellEnd"/>
          </w:p>
        </w:tc>
        <w:tc>
          <w:tcPr>
            <w:tcW w:w="7252" w:type="dxa"/>
          </w:tcPr>
          <w:p w:rsidR="00D57E77" w:rsidRPr="00FF5E63" w:rsidRDefault="007342ED">
            <w:pPr>
              <w:rPr>
                <w:rFonts w:asciiTheme="majorBidi" w:hAnsiTheme="majorBidi" w:cstheme="majorBidi"/>
                <w:b/>
                <w:bCs/>
                <w:sz w:val="24"/>
                <w:szCs w:val="24"/>
              </w:rPr>
            </w:pPr>
            <w:proofErr w:type="spellStart"/>
            <w:r w:rsidRPr="00FF5E63">
              <w:rPr>
                <w:rFonts w:asciiTheme="majorBidi" w:hAnsiTheme="majorBidi" w:cstheme="majorBidi"/>
                <w:b/>
                <w:bCs/>
                <w:sz w:val="24"/>
                <w:szCs w:val="24"/>
              </w:rPr>
              <w:t>Détail</w:t>
            </w:r>
            <w:proofErr w:type="spellEnd"/>
          </w:p>
        </w:tc>
      </w:tr>
      <w:tr w:rsidR="00D57E77" w:rsidRPr="00FF5E63" w:rsidTr="00CC2038">
        <w:tc>
          <w:tcPr>
            <w:tcW w:w="1378" w:type="dxa"/>
          </w:tcPr>
          <w:p w:rsidR="00D57E77" w:rsidRPr="00FF5E63" w:rsidRDefault="007342ED">
            <w:pPr>
              <w:rPr>
                <w:rFonts w:asciiTheme="majorBidi" w:hAnsiTheme="majorBidi" w:cstheme="majorBidi"/>
                <w:sz w:val="24"/>
                <w:szCs w:val="24"/>
              </w:rPr>
            </w:pPr>
            <w:r w:rsidRPr="00FF5E63">
              <w:rPr>
                <w:rFonts w:asciiTheme="majorBidi" w:hAnsiTheme="majorBidi" w:cstheme="majorBidi"/>
                <w:sz w:val="24"/>
                <w:szCs w:val="24"/>
              </w:rPr>
              <w:t xml:space="preserve">Fiche </w:t>
            </w:r>
            <w:proofErr w:type="spellStart"/>
            <w:r w:rsidRPr="00FF5E63">
              <w:rPr>
                <w:rFonts w:asciiTheme="majorBidi" w:hAnsiTheme="majorBidi" w:cstheme="majorBidi"/>
                <w:sz w:val="24"/>
                <w:szCs w:val="24"/>
              </w:rPr>
              <w:t>biblio</w:t>
            </w:r>
            <w:proofErr w:type="spellEnd"/>
            <w:r w:rsidRPr="00FF5E63">
              <w:rPr>
                <w:rFonts w:asciiTheme="majorBidi" w:hAnsiTheme="majorBidi" w:cstheme="majorBidi"/>
                <w:sz w:val="24"/>
                <w:szCs w:val="24"/>
              </w:rPr>
              <w:t>.</w:t>
            </w:r>
          </w:p>
        </w:tc>
        <w:tc>
          <w:tcPr>
            <w:tcW w:w="7252" w:type="dxa"/>
          </w:tcPr>
          <w:p w:rsidR="00D57E77" w:rsidRPr="00FF5E63" w:rsidRDefault="00FF5E63">
            <w:pPr>
              <w:rPr>
                <w:rFonts w:asciiTheme="majorBidi" w:hAnsiTheme="majorBidi" w:cstheme="majorBidi"/>
                <w:sz w:val="24"/>
                <w:szCs w:val="24"/>
              </w:rPr>
            </w:pPr>
            <w:r w:rsidRPr="00FF5E63">
              <w:rPr>
                <w:rFonts w:asciiTheme="majorBidi" w:hAnsiTheme="majorBidi" w:cstheme="majorBidi"/>
                <w:b/>
                <w:bCs/>
                <w:sz w:val="24"/>
                <w:szCs w:val="24"/>
              </w:rPr>
              <w:t>DIO:</w:t>
            </w:r>
            <w:r w:rsidRPr="00FF5E63">
              <w:rPr>
                <w:rFonts w:asciiTheme="majorBidi" w:hAnsiTheme="majorBidi" w:cstheme="majorBidi"/>
                <w:sz w:val="24"/>
                <w:szCs w:val="24"/>
              </w:rPr>
              <w:t xml:space="preserve"> 10.26599/BDMA.2024.9020086</w:t>
            </w:r>
          </w:p>
        </w:tc>
      </w:tr>
      <w:tr w:rsidR="00D57E77" w:rsidRPr="00FF5E63" w:rsidTr="00CC2038">
        <w:tc>
          <w:tcPr>
            <w:tcW w:w="1378" w:type="dxa"/>
          </w:tcPr>
          <w:p w:rsidR="00D57E77" w:rsidRPr="00FF5E63" w:rsidRDefault="007342ED">
            <w:pPr>
              <w:rPr>
                <w:rFonts w:asciiTheme="majorBidi" w:hAnsiTheme="majorBidi" w:cstheme="majorBidi"/>
                <w:sz w:val="24"/>
                <w:szCs w:val="24"/>
              </w:rPr>
            </w:pPr>
            <w:r w:rsidRPr="00FF5E63">
              <w:rPr>
                <w:rFonts w:asciiTheme="majorBidi" w:hAnsiTheme="majorBidi" w:cstheme="majorBidi"/>
                <w:sz w:val="24"/>
                <w:szCs w:val="24"/>
              </w:rPr>
              <w:t xml:space="preserve">1er auteur &amp; </w:t>
            </w:r>
            <w:proofErr w:type="spellStart"/>
            <w:r w:rsidRPr="00FF5E63">
              <w:rPr>
                <w:rFonts w:asciiTheme="majorBidi" w:hAnsiTheme="majorBidi" w:cstheme="majorBidi"/>
                <w:sz w:val="24"/>
                <w:szCs w:val="24"/>
              </w:rPr>
              <w:t>année</w:t>
            </w:r>
            <w:proofErr w:type="spellEnd"/>
          </w:p>
        </w:tc>
        <w:tc>
          <w:tcPr>
            <w:tcW w:w="7252" w:type="dxa"/>
          </w:tcPr>
          <w:p w:rsidR="00D57E77" w:rsidRPr="00FF5E63" w:rsidRDefault="007342ED">
            <w:pPr>
              <w:rPr>
                <w:rFonts w:asciiTheme="majorBidi" w:hAnsiTheme="majorBidi" w:cstheme="majorBidi"/>
                <w:sz w:val="24"/>
                <w:szCs w:val="24"/>
              </w:rPr>
            </w:pPr>
            <w:r w:rsidRPr="00FF5E63">
              <w:rPr>
                <w:rFonts w:asciiTheme="majorBidi" w:hAnsiTheme="majorBidi" w:cstheme="majorBidi"/>
                <w:sz w:val="24"/>
                <w:szCs w:val="24"/>
              </w:rPr>
              <w:t xml:space="preserve">Antonia </w:t>
            </w:r>
            <w:proofErr w:type="spellStart"/>
            <w:r w:rsidRPr="00FF5E63">
              <w:rPr>
                <w:rFonts w:asciiTheme="majorBidi" w:hAnsiTheme="majorBidi" w:cstheme="majorBidi"/>
                <w:sz w:val="24"/>
                <w:szCs w:val="24"/>
              </w:rPr>
              <w:t>Ivanda</w:t>
            </w:r>
            <w:proofErr w:type="spellEnd"/>
            <w:r w:rsidRPr="00FF5E63">
              <w:rPr>
                <w:rFonts w:asciiTheme="majorBidi" w:hAnsiTheme="majorBidi" w:cstheme="majorBidi"/>
                <w:sz w:val="24"/>
                <w:szCs w:val="24"/>
              </w:rPr>
              <w:t>; 2025</w:t>
            </w:r>
          </w:p>
        </w:tc>
      </w:tr>
      <w:tr w:rsidR="00D57E77" w:rsidRPr="00FF5E63" w:rsidTr="00CC2038">
        <w:tc>
          <w:tcPr>
            <w:tcW w:w="1378" w:type="dxa"/>
          </w:tcPr>
          <w:p w:rsidR="00D57E77" w:rsidRPr="00FF5E63" w:rsidRDefault="007342ED">
            <w:pPr>
              <w:rPr>
                <w:rFonts w:asciiTheme="majorBidi" w:hAnsiTheme="majorBidi" w:cstheme="majorBidi"/>
                <w:sz w:val="24"/>
                <w:szCs w:val="24"/>
              </w:rPr>
            </w:pPr>
            <w:proofErr w:type="spellStart"/>
            <w:r w:rsidRPr="00FF5E63">
              <w:rPr>
                <w:rFonts w:asciiTheme="majorBidi" w:hAnsiTheme="majorBidi" w:cstheme="majorBidi"/>
                <w:sz w:val="24"/>
                <w:szCs w:val="24"/>
              </w:rPr>
              <w:t>Titre</w:t>
            </w:r>
            <w:proofErr w:type="spellEnd"/>
          </w:p>
        </w:tc>
        <w:tc>
          <w:tcPr>
            <w:tcW w:w="7252" w:type="dxa"/>
          </w:tcPr>
          <w:p w:rsidR="00D57E77" w:rsidRPr="00FF5E63" w:rsidRDefault="00FF5E63">
            <w:pPr>
              <w:rPr>
                <w:rFonts w:asciiTheme="majorBidi" w:hAnsiTheme="majorBidi" w:cstheme="majorBidi"/>
                <w:sz w:val="24"/>
                <w:szCs w:val="24"/>
              </w:rPr>
            </w:pPr>
            <w:r>
              <w:t>Exploring Applications of Convolutional Neural Networks in Analyzing Multispectral Satellite Imagery: A Systematic Review</w:t>
            </w:r>
          </w:p>
        </w:tc>
      </w:tr>
      <w:tr w:rsidR="00D57E77" w:rsidRPr="00FF5E63" w:rsidTr="00CC2038">
        <w:tc>
          <w:tcPr>
            <w:tcW w:w="1378" w:type="dxa"/>
          </w:tcPr>
          <w:p w:rsidR="00D57E77" w:rsidRPr="00FF5E63" w:rsidRDefault="007342ED">
            <w:pPr>
              <w:rPr>
                <w:rFonts w:asciiTheme="majorBidi" w:hAnsiTheme="majorBidi" w:cstheme="majorBidi"/>
                <w:sz w:val="24"/>
                <w:szCs w:val="24"/>
              </w:rPr>
            </w:pPr>
            <w:r w:rsidRPr="00FF5E63">
              <w:rPr>
                <w:rFonts w:asciiTheme="majorBidi" w:hAnsiTheme="majorBidi" w:cstheme="majorBidi"/>
                <w:sz w:val="24"/>
                <w:szCs w:val="24"/>
              </w:rPr>
              <w:t>Type de document</w:t>
            </w:r>
          </w:p>
        </w:tc>
        <w:tc>
          <w:tcPr>
            <w:tcW w:w="7252" w:type="dxa"/>
          </w:tcPr>
          <w:p w:rsidR="00D57E77" w:rsidRPr="00FF5E63" w:rsidRDefault="00FF5E63">
            <w:pPr>
              <w:rPr>
                <w:rFonts w:asciiTheme="majorBidi" w:hAnsiTheme="majorBidi" w:cstheme="majorBidi"/>
                <w:sz w:val="24"/>
                <w:szCs w:val="24"/>
              </w:rPr>
            </w:pPr>
            <w:r>
              <w:rPr>
                <w:rFonts w:asciiTheme="majorBidi" w:hAnsiTheme="majorBidi" w:cstheme="majorBidi"/>
                <w:sz w:val="24"/>
                <w:szCs w:val="24"/>
              </w:rPr>
              <w:t>Article scientific</w:t>
            </w:r>
          </w:p>
        </w:tc>
      </w:tr>
      <w:tr w:rsidR="00D57E77" w:rsidRPr="00FF5E63" w:rsidTr="00CC2038">
        <w:tc>
          <w:tcPr>
            <w:tcW w:w="1378" w:type="dxa"/>
          </w:tcPr>
          <w:p w:rsidR="00D57E77" w:rsidRPr="00FF5E63" w:rsidRDefault="007342ED">
            <w:pPr>
              <w:rPr>
                <w:rFonts w:asciiTheme="majorBidi" w:hAnsiTheme="majorBidi" w:cstheme="majorBidi"/>
                <w:sz w:val="24"/>
                <w:szCs w:val="24"/>
              </w:rPr>
            </w:pPr>
            <w:r w:rsidRPr="00FF5E63">
              <w:rPr>
                <w:rFonts w:asciiTheme="majorBidi" w:hAnsiTheme="majorBidi" w:cstheme="majorBidi"/>
                <w:sz w:val="24"/>
                <w:szCs w:val="24"/>
              </w:rPr>
              <w:t>Auteurs</w:t>
            </w:r>
          </w:p>
        </w:tc>
        <w:tc>
          <w:tcPr>
            <w:tcW w:w="7252" w:type="dxa"/>
          </w:tcPr>
          <w:p w:rsidR="00D57E77" w:rsidRPr="00FF5E63" w:rsidRDefault="00FF5E63">
            <w:pPr>
              <w:rPr>
                <w:rFonts w:asciiTheme="majorBidi" w:hAnsiTheme="majorBidi" w:cstheme="majorBidi"/>
                <w:sz w:val="24"/>
                <w:szCs w:val="24"/>
              </w:rPr>
            </w:pPr>
            <w:r>
              <w:t xml:space="preserve">Antonia </w:t>
            </w:r>
            <w:proofErr w:type="spellStart"/>
            <w:r>
              <w:t>Ivanda</w:t>
            </w:r>
            <w:proofErr w:type="spellEnd"/>
            <w:r>
              <w:t xml:space="preserve">*, </w:t>
            </w:r>
            <w:proofErr w:type="spellStart"/>
            <w:r>
              <w:t>Ljiljana</w:t>
            </w:r>
            <w:proofErr w:type="spellEnd"/>
            <w:r>
              <w:t xml:space="preserve"> </w:t>
            </w:r>
            <w:proofErr w:type="spellStart"/>
            <w:r>
              <w:t>Šerić</w:t>
            </w:r>
            <w:proofErr w:type="spellEnd"/>
            <w:r>
              <w:t xml:space="preserve">, and Maja </w:t>
            </w:r>
            <w:proofErr w:type="spellStart"/>
            <w:r>
              <w:t>Braović</w:t>
            </w:r>
            <w:proofErr w:type="spellEnd"/>
          </w:p>
        </w:tc>
      </w:tr>
      <w:tr w:rsidR="00D57E77" w:rsidRPr="00FF5E63" w:rsidTr="00CC2038">
        <w:tc>
          <w:tcPr>
            <w:tcW w:w="1378" w:type="dxa"/>
          </w:tcPr>
          <w:p w:rsidR="00D57E77" w:rsidRPr="00FF5E63" w:rsidRDefault="007342ED">
            <w:pPr>
              <w:rPr>
                <w:rFonts w:asciiTheme="majorBidi" w:hAnsiTheme="majorBidi" w:cstheme="majorBidi"/>
                <w:sz w:val="24"/>
                <w:szCs w:val="24"/>
              </w:rPr>
            </w:pPr>
            <w:proofErr w:type="spellStart"/>
            <w:r w:rsidRPr="00FF5E63">
              <w:rPr>
                <w:rFonts w:asciiTheme="majorBidi" w:hAnsiTheme="majorBidi" w:cstheme="majorBidi"/>
                <w:sz w:val="24"/>
                <w:szCs w:val="24"/>
              </w:rPr>
              <w:t>Rédacteur</w:t>
            </w:r>
            <w:proofErr w:type="spellEnd"/>
            <w:r w:rsidRPr="00FF5E63">
              <w:rPr>
                <w:rFonts w:asciiTheme="majorBidi" w:hAnsiTheme="majorBidi" w:cstheme="majorBidi"/>
                <w:sz w:val="24"/>
                <w:szCs w:val="24"/>
              </w:rPr>
              <w:t xml:space="preserve"> fiche &amp; date</w:t>
            </w:r>
          </w:p>
        </w:tc>
        <w:tc>
          <w:tcPr>
            <w:tcW w:w="7252" w:type="dxa"/>
          </w:tcPr>
          <w:p w:rsidR="00D57E77" w:rsidRPr="00FF5E63" w:rsidRDefault="00FF5E63">
            <w:pPr>
              <w:rPr>
                <w:rFonts w:asciiTheme="majorBidi" w:hAnsiTheme="majorBidi" w:cstheme="majorBidi"/>
                <w:sz w:val="24"/>
                <w:szCs w:val="24"/>
              </w:rPr>
            </w:pPr>
            <w:r>
              <w:rPr>
                <w:rFonts w:asciiTheme="majorBidi" w:hAnsiTheme="majorBidi" w:cstheme="majorBidi"/>
                <w:sz w:val="24"/>
                <w:szCs w:val="24"/>
              </w:rPr>
              <w:t>Moi; Le 01/06/2025</w:t>
            </w:r>
          </w:p>
        </w:tc>
      </w:tr>
      <w:tr w:rsidR="00D57E77" w:rsidRPr="00FF5E63" w:rsidTr="00CC2038">
        <w:tc>
          <w:tcPr>
            <w:tcW w:w="1378" w:type="dxa"/>
          </w:tcPr>
          <w:p w:rsidR="00D57E77" w:rsidRPr="00FF5E63" w:rsidRDefault="007342ED">
            <w:pPr>
              <w:rPr>
                <w:rFonts w:asciiTheme="majorBidi" w:hAnsiTheme="majorBidi" w:cstheme="majorBidi"/>
                <w:sz w:val="24"/>
                <w:szCs w:val="24"/>
              </w:rPr>
            </w:pPr>
            <w:r w:rsidRPr="00FF5E63">
              <w:rPr>
                <w:rFonts w:asciiTheme="majorBidi" w:hAnsiTheme="majorBidi" w:cstheme="majorBidi"/>
                <w:sz w:val="24"/>
                <w:szCs w:val="24"/>
              </w:rPr>
              <w:t xml:space="preserve">Mots </w:t>
            </w:r>
            <w:proofErr w:type="spellStart"/>
            <w:r w:rsidRPr="00FF5E63">
              <w:rPr>
                <w:rFonts w:asciiTheme="majorBidi" w:hAnsiTheme="majorBidi" w:cstheme="majorBidi"/>
                <w:sz w:val="24"/>
                <w:szCs w:val="24"/>
              </w:rPr>
              <w:t>clés</w:t>
            </w:r>
            <w:proofErr w:type="spellEnd"/>
          </w:p>
        </w:tc>
        <w:tc>
          <w:tcPr>
            <w:tcW w:w="7252" w:type="dxa"/>
          </w:tcPr>
          <w:p w:rsidR="00FF5E63" w:rsidRPr="00FF5E63" w:rsidRDefault="00FF5E63" w:rsidP="00FF5E63">
            <w:pPr>
              <w:rPr>
                <w:rFonts w:asciiTheme="majorBidi" w:hAnsiTheme="majorBidi" w:cstheme="majorBidi"/>
                <w:sz w:val="24"/>
                <w:szCs w:val="24"/>
              </w:rPr>
            </w:pPr>
            <w:r w:rsidRPr="00FF5E63">
              <w:rPr>
                <w:rFonts w:asciiTheme="majorBidi" w:hAnsiTheme="majorBidi" w:cstheme="majorBidi"/>
                <w:sz w:val="24"/>
                <w:szCs w:val="24"/>
              </w:rPr>
              <w:t xml:space="preserve">remote sensing; </w:t>
            </w:r>
            <w:proofErr w:type="spellStart"/>
            <w:r w:rsidRPr="00FF5E63">
              <w:rPr>
                <w:rFonts w:asciiTheme="majorBidi" w:hAnsiTheme="majorBidi" w:cstheme="majorBidi"/>
                <w:sz w:val="24"/>
                <w:szCs w:val="24"/>
              </w:rPr>
              <w:t>MultiSpectral</w:t>
            </w:r>
            <w:proofErr w:type="spellEnd"/>
            <w:r w:rsidRPr="00FF5E63">
              <w:rPr>
                <w:rFonts w:asciiTheme="majorBidi" w:hAnsiTheme="majorBidi" w:cstheme="majorBidi"/>
                <w:sz w:val="24"/>
                <w:szCs w:val="24"/>
              </w:rPr>
              <w:t xml:space="preserve"> Images (MSI); satellite images; Convolutional Neural Networks (CNN);</w:t>
            </w:r>
          </w:p>
          <w:p w:rsidR="00D57E77" w:rsidRDefault="00FF5E63" w:rsidP="00FF5E63">
            <w:pPr>
              <w:rPr>
                <w:rFonts w:asciiTheme="majorBidi" w:hAnsiTheme="majorBidi" w:cstheme="majorBidi"/>
                <w:sz w:val="24"/>
                <w:szCs w:val="24"/>
              </w:rPr>
            </w:pPr>
            <w:r w:rsidRPr="00FF5E63">
              <w:rPr>
                <w:rFonts w:asciiTheme="majorBidi" w:hAnsiTheme="majorBidi" w:cstheme="majorBidi"/>
                <w:sz w:val="24"/>
                <w:szCs w:val="24"/>
              </w:rPr>
              <w:t>machine learning; classification; regression; segmentation</w:t>
            </w:r>
          </w:p>
          <w:p w:rsidR="00AE69AB" w:rsidRDefault="00AE69AB" w:rsidP="00FF5E63">
            <w:pPr>
              <w:pBdr>
                <w:bottom w:val="single" w:sz="6" w:space="1" w:color="auto"/>
              </w:pBdr>
              <w:rPr>
                <w:rFonts w:asciiTheme="majorBidi" w:hAnsiTheme="majorBidi" w:cstheme="majorBidi"/>
                <w:sz w:val="24"/>
                <w:szCs w:val="24"/>
              </w:rPr>
            </w:pPr>
          </w:p>
          <w:p w:rsidR="00AE69AB" w:rsidRDefault="00AE69AB" w:rsidP="00FF5E63">
            <w:pPr>
              <w:rPr>
                <w:rFonts w:asciiTheme="majorBidi" w:hAnsiTheme="majorBidi" w:cstheme="majorBidi"/>
                <w:sz w:val="24"/>
                <w:szCs w:val="24"/>
              </w:rPr>
            </w:pPr>
          </w:p>
          <w:p w:rsidR="00AE69AB" w:rsidRDefault="00AE69AB" w:rsidP="00AE69AB">
            <w:pPr>
              <w:rPr>
                <w:rFonts w:asciiTheme="majorBidi" w:hAnsiTheme="majorBidi" w:cstheme="majorBidi"/>
                <w:sz w:val="24"/>
                <w:szCs w:val="24"/>
              </w:rPr>
            </w:pPr>
            <w:r>
              <w:rPr>
                <w:rFonts w:asciiTheme="majorBidi" w:hAnsiTheme="majorBidi" w:cstheme="majorBidi"/>
                <w:sz w:val="24"/>
                <w:szCs w:val="24"/>
              </w:rPr>
              <w:t xml:space="preserve">For more </w:t>
            </w:r>
            <w:proofErr w:type="spellStart"/>
            <w:r>
              <w:rPr>
                <w:rFonts w:asciiTheme="majorBidi" w:hAnsiTheme="majorBidi" w:cstheme="majorBidi"/>
                <w:sz w:val="24"/>
                <w:szCs w:val="24"/>
              </w:rPr>
              <w:t>KeyWords</w:t>
            </w:r>
            <w:proofErr w:type="spellEnd"/>
            <w:r>
              <w:rPr>
                <w:rFonts w:asciiTheme="majorBidi" w:hAnsiTheme="majorBidi" w:cstheme="majorBidi"/>
                <w:sz w:val="24"/>
                <w:szCs w:val="24"/>
              </w:rPr>
              <w:t xml:space="preserve"> look to the file </w:t>
            </w:r>
            <w:r w:rsidRPr="00AE69AB">
              <w:rPr>
                <w:rFonts w:asciiTheme="majorBidi" w:hAnsiTheme="majorBidi" w:cstheme="majorBidi"/>
                <w:sz w:val="24"/>
                <w:szCs w:val="24"/>
                <w:highlight w:val="green"/>
              </w:rPr>
              <w:t>the green words.</w:t>
            </w:r>
          </w:p>
          <w:p w:rsidR="00AE69AB" w:rsidRPr="00FF5E63" w:rsidRDefault="00AE69AB" w:rsidP="00FF5E63">
            <w:pPr>
              <w:rPr>
                <w:rFonts w:asciiTheme="majorBidi" w:hAnsiTheme="majorBidi" w:cstheme="majorBidi"/>
                <w:sz w:val="24"/>
                <w:szCs w:val="24"/>
              </w:rPr>
            </w:pPr>
          </w:p>
        </w:tc>
      </w:tr>
      <w:tr w:rsidR="00D57E77" w:rsidRPr="00FF5E63" w:rsidTr="00CC2038">
        <w:tc>
          <w:tcPr>
            <w:tcW w:w="1378" w:type="dxa"/>
          </w:tcPr>
          <w:p w:rsidR="00D57E77" w:rsidRPr="00FF5E63" w:rsidRDefault="007342ED">
            <w:pPr>
              <w:rPr>
                <w:rFonts w:asciiTheme="majorBidi" w:hAnsiTheme="majorBidi" w:cstheme="majorBidi"/>
                <w:sz w:val="24"/>
                <w:szCs w:val="24"/>
              </w:rPr>
            </w:pPr>
            <w:r w:rsidRPr="00FF5E63">
              <w:rPr>
                <w:rFonts w:asciiTheme="majorBidi" w:hAnsiTheme="majorBidi" w:cstheme="majorBidi"/>
                <w:sz w:val="24"/>
                <w:szCs w:val="24"/>
              </w:rPr>
              <w:t>Source (</w:t>
            </w:r>
            <w:proofErr w:type="spellStart"/>
            <w:r w:rsidRPr="00FF5E63">
              <w:rPr>
                <w:rFonts w:asciiTheme="majorBidi" w:hAnsiTheme="majorBidi" w:cstheme="majorBidi"/>
                <w:sz w:val="24"/>
                <w:szCs w:val="24"/>
              </w:rPr>
              <w:t>référence</w:t>
            </w:r>
            <w:proofErr w:type="spellEnd"/>
            <w:r w:rsidRPr="00FF5E63">
              <w:rPr>
                <w:rFonts w:asciiTheme="majorBidi" w:hAnsiTheme="majorBidi" w:cstheme="majorBidi"/>
                <w:sz w:val="24"/>
                <w:szCs w:val="24"/>
              </w:rPr>
              <w:t xml:space="preserve"> </w:t>
            </w:r>
            <w:proofErr w:type="spellStart"/>
            <w:r w:rsidRPr="00FF5E63">
              <w:rPr>
                <w:rFonts w:asciiTheme="majorBidi" w:hAnsiTheme="majorBidi" w:cstheme="majorBidi"/>
                <w:sz w:val="24"/>
                <w:szCs w:val="24"/>
              </w:rPr>
              <w:t>normalisée</w:t>
            </w:r>
            <w:proofErr w:type="spellEnd"/>
            <w:r w:rsidRPr="00FF5E63">
              <w:rPr>
                <w:rFonts w:asciiTheme="majorBidi" w:hAnsiTheme="majorBidi" w:cstheme="majorBidi"/>
                <w:sz w:val="24"/>
                <w:szCs w:val="24"/>
              </w:rPr>
              <w:t>)</w:t>
            </w:r>
          </w:p>
        </w:tc>
        <w:tc>
          <w:tcPr>
            <w:tcW w:w="7252" w:type="dxa"/>
          </w:tcPr>
          <w:p w:rsidR="00D57E77" w:rsidRPr="00FF5E63" w:rsidRDefault="002B7B29">
            <w:pPr>
              <w:rPr>
                <w:rFonts w:asciiTheme="majorBidi" w:hAnsiTheme="majorBidi" w:cstheme="majorBidi"/>
                <w:sz w:val="24"/>
                <w:szCs w:val="24"/>
              </w:rPr>
            </w:pPr>
            <w:hyperlink r:id="rId6" w:history="1">
              <w:r w:rsidR="00D10E16">
                <w:rPr>
                  <w:rStyle w:val="Lienhypertexte"/>
                  <w:rFonts w:ascii="Arial" w:hAnsi="Arial" w:cs="Arial"/>
                  <w:color w:val="1155CC"/>
                </w:rPr>
                <w:t>https://ieeexplore.ieee.org/stamp/stamp.jsp?tp=&amp;arnumber=10856922</w:t>
              </w:r>
            </w:hyperlink>
            <w:r w:rsidR="00D10E16">
              <w:t xml:space="preserve"> </w:t>
            </w:r>
          </w:p>
        </w:tc>
      </w:tr>
      <w:tr w:rsidR="00D57E77" w:rsidRPr="002B7B29" w:rsidTr="00CC2038">
        <w:tc>
          <w:tcPr>
            <w:tcW w:w="1378" w:type="dxa"/>
          </w:tcPr>
          <w:p w:rsidR="00D57E77" w:rsidRPr="00FF5E63" w:rsidRDefault="007342ED">
            <w:pPr>
              <w:rPr>
                <w:rFonts w:asciiTheme="majorBidi" w:hAnsiTheme="majorBidi" w:cstheme="majorBidi"/>
                <w:sz w:val="24"/>
                <w:szCs w:val="24"/>
                <w:lang w:val="fr-FR"/>
              </w:rPr>
            </w:pPr>
            <w:r w:rsidRPr="00FF5E63">
              <w:rPr>
                <w:rFonts w:asciiTheme="majorBidi" w:hAnsiTheme="majorBidi" w:cstheme="majorBidi"/>
                <w:sz w:val="24"/>
                <w:szCs w:val="24"/>
                <w:lang w:val="fr-FR"/>
              </w:rPr>
              <w:t>Degré de liaison avec l’axe de recherche</w:t>
            </w:r>
          </w:p>
        </w:tc>
        <w:tc>
          <w:tcPr>
            <w:tcW w:w="7252" w:type="dxa"/>
          </w:tcPr>
          <w:p w:rsidR="00D57E77" w:rsidRDefault="00D10E16">
            <w:pPr>
              <w:rPr>
                <w:rFonts w:asciiTheme="majorBidi" w:hAnsiTheme="majorBidi" w:cstheme="majorBidi"/>
                <w:b/>
                <w:bCs/>
                <w:sz w:val="24"/>
                <w:szCs w:val="24"/>
                <w:lang w:val="fr-FR"/>
              </w:rPr>
            </w:pPr>
            <w:r w:rsidRPr="00D10E16">
              <w:rPr>
                <w:rFonts w:asciiTheme="majorBidi" w:hAnsiTheme="majorBidi" w:cstheme="majorBidi"/>
                <w:b/>
                <w:bCs/>
                <w:sz w:val="24"/>
                <w:szCs w:val="24"/>
                <w:lang w:val="fr-FR"/>
              </w:rPr>
              <w:t>Moyen</w:t>
            </w:r>
            <w:r>
              <w:rPr>
                <w:rFonts w:asciiTheme="majorBidi" w:hAnsiTheme="majorBidi" w:cstheme="majorBidi"/>
                <w:b/>
                <w:bCs/>
                <w:sz w:val="24"/>
                <w:szCs w:val="24"/>
                <w:lang w:val="fr-FR"/>
              </w:rPr>
              <w:t xml:space="preserve"> (3/5)</w:t>
            </w:r>
          </w:p>
          <w:p w:rsidR="00EC3707" w:rsidRDefault="00D10E16">
            <w:pPr>
              <w:rPr>
                <w:lang w:val="fr-FR"/>
              </w:rPr>
            </w:pPr>
            <w:r w:rsidRPr="00D10E16">
              <w:rPr>
                <w:lang w:val="fr-FR"/>
              </w:rPr>
              <w:t xml:space="preserve">L'article traite des applications des CNN pour l'analyse d'images satellitaires multispectrales, ce qui </w:t>
            </w:r>
            <w:r>
              <w:rPr>
                <w:lang w:val="fr-FR"/>
              </w:rPr>
              <w:t xml:space="preserve">est </w:t>
            </w:r>
            <w:r w:rsidR="00EC3707">
              <w:rPr>
                <w:lang w:val="fr-FR"/>
              </w:rPr>
              <w:t>proche à</w:t>
            </w:r>
            <w:r w:rsidRPr="00D10E16">
              <w:rPr>
                <w:lang w:val="fr-FR"/>
              </w:rPr>
              <w:t xml:space="preserve"> </w:t>
            </w:r>
            <w:r>
              <w:rPr>
                <w:lang w:val="fr-FR"/>
              </w:rPr>
              <w:t>mon</w:t>
            </w:r>
            <w:r w:rsidRPr="00D10E16">
              <w:rPr>
                <w:lang w:val="fr-FR"/>
              </w:rPr>
              <w:t xml:space="preserve"> sujet sur le traitement des données manquantes via le ML/DL. </w:t>
            </w:r>
          </w:p>
          <w:p w:rsidR="00D10E16" w:rsidRPr="00D10E16" w:rsidRDefault="00D10E16">
            <w:pPr>
              <w:rPr>
                <w:rFonts w:asciiTheme="majorBidi" w:hAnsiTheme="majorBidi" w:cstheme="majorBidi"/>
                <w:b/>
                <w:bCs/>
                <w:sz w:val="24"/>
                <w:szCs w:val="24"/>
                <w:lang w:val="fr-FR"/>
              </w:rPr>
            </w:pPr>
            <w:r w:rsidRPr="00D10E16">
              <w:rPr>
                <w:lang w:val="fr-FR"/>
              </w:rPr>
              <w:t>Les méthodes discutées (1D/2D/3D/4D-CNN) pourraient être adaptées pour imputer ou reconstruire des données manquantes.</w:t>
            </w:r>
          </w:p>
        </w:tc>
      </w:tr>
      <w:tr w:rsidR="00D57E77" w:rsidRPr="00EC3707" w:rsidTr="00CC2038">
        <w:tc>
          <w:tcPr>
            <w:tcW w:w="1378" w:type="dxa"/>
          </w:tcPr>
          <w:p w:rsidR="00D57E77" w:rsidRPr="00CC2038" w:rsidRDefault="007342ED">
            <w:pPr>
              <w:rPr>
                <w:rFonts w:asciiTheme="majorBidi" w:hAnsiTheme="majorBidi" w:cstheme="majorBidi"/>
                <w:sz w:val="24"/>
                <w:szCs w:val="24"/>
                <w:lang w:val="fr-FR"/>
              </w:rPr>
            </w:pPr>
            <w:r w:rsidRPr="00CC2038">
              <w:rPr>
                <w:rFonts w:asciiTheme="majorBidi" w:hAnsiTheme="majorBidi" w:cstheme="majorBidi"/>
                <w:sz w:val="24"/>
                <w:szCs w:val="24"/>
                <w:lang w:val="fr-FR"/>
              </w:rPr>
              <w:t>Informations extraites du document</w:t>
            </w:r>
          </w:p>
          <w:p w:rsidR="00D430EB" w:rsidRPr="00D430EB" w:rsidRDefault="00D430EB">
            <w:pPr>
              <w:rPr>
                <w:rFonts w:asciiTheme="majorBidi" w:hAnsiTheme="majorBidi" w:cstheme="majorBidi"/>
                <w:sz w:val="24"/>
                <w:szCs w:val="24"/>
                <w:lang w:val="fr-FR"/>
              </w:rPr>
            </w:pPr>
            <w:r w:rsidRPr="00FF5E63">
              <w:rPr>
                <w:rFonts w:asciiTheme="majorBidi" w:hAnsiTheme="majorBidi" w:cstheme="majorBidi"/>
                <w:sz w:val="24"/>
                <w:szCs w:val="24"/>
                <w:lang w:val="fr-FR"/>
              </w:rPr>
              <w:t>(Résumé si existant, définitions, figures, etc.)</w:t>
            </w:r>
          </w:p>
        </w:tc>
        <w:tc>
          <w:tcPr>
            <w:tcW w:w="7252" w:type="dxa"/>
          </w:tcPr>
          <w:p w:rsidR="00EC3707" w:rsidRPr="00EC3707" w:rsidRDefault="00EC3707" w:rsidP="00EC3707">
            <w:pPr>
              <w:pStyle w:val="NormalWeb"/>
              <w:spacing w:before="0" w:beforeAutospacing="0" w:after="0" w:afterAutospacing="0"/>
              <w:rPr>
                <w:lang w:val="en-US"/>
              </w:rPr>
            </w:pPr>
            <w:r w:rsidRPr="00EC3707">
              <w:rPr>
                <w:rFonts w:ascii="Arial" w:hAnsi="Arial" w:cs="Arial"/>
                <w:b/>
                <w:bCs/>
                <w:color w:val="000000"/>
                <w:sz w:val="22"/>
                <w:szCs w:val="22"/>
                <w:u w:val="single"/>
                <w:lang w:val="en-US"/>
              </w:rPr>
              <w:t>Abstract:</w:t>
            </w:r>
            <w:r w:rsidRPr="00EC3707">
              <w:rPr>
                <w:rFonts w:ascii="Arial" w:hAnsi="Arial" w:cs="Arial"/>
                <w:color w:val="000000"/>
                <w:sz w:val="22"/>
                <w:szCs w:val="22"/>
                <w:lang w:val="en-US"/>
              </w:rPr>
              <w:t> </w:t>
            </w:r>
          </w:p>
          <w:p w:rsidR="00EC3707" w:rsidRPr="00EC3707" w:rsidRDefault="00EC3707" w:rsidP="00EC3707">
            <w:pPr>
              <w:pStyle w:val="NormalWeb"/>
              <w:spacing w:before="0" w:beforeAutospacing="0" w:after="0" w:afterAutospacing="0"/>
              <w:rPr>
                <w:lang w:val="en-US"/>
              </w:rPr>
            </w:pPr>
            <w:r w:rsidRPr="00EC3707">
              <w:rPr>
                <w:rFonts w:ascii="Arial" w:hAnsi="Arial" w:cs="Arial"/>
                <w:color w:val="000000"/>
                <w:sz w:val="22"/>
                <w:szCs w:val="22"/>
                <w:lang w:val="en-US"/>
              </w:rPr>
              <w:t xml:space="preserve">Remote sensing is of great importance for analyzing and studying </w:t>
            </w:r>
            <w:r w:rsidRPr="00EC3707">
              <w:rPr>
                <w:rFonts w:ascii="Arial" w:hAnsi="Arial" w:cs="Arial"/>
                <w:color w:val="000000"/>
                <w:sz w:val="22"/>
                <w:szCs w:val="22"/>
                <w:u w:val="single"/>
                <w:lang w:val="en-US"/>
              </w:rPr>
              <w:t>various</w:t>
            </w:r>
            <w:r w:rsidRPr="00EC3707">
              <w:rPr>
                <w:rFonts w:ascii="Arial" w:hAnsi="Arial" w:cs="Arial"/>
                <w:color w:val="000000"/>
                <w:sz w:val="22"/>
                <w:szCs w:val="22"/>
                <w:lang w:val="en-US"/>
              </w:rPr>
              <w:t xml:space="preserve"> phenomena </w:t>
            </w:r>
            <w:r w:rsidRPr="00EC3707">
              <w:rPr>
                <w:rFonts w:ascii="Arial" w:hAnsi="Arial" w:cs="Arial"/>
                <w:color w:val="000000"/>
                <w:sz w:val="22"/>
                <w:szCs w:val="22"/>
                <w:u w:val="single"/>
                <w:lang w:val="en-US"/>
              </w:rPr>
              <w:t xml:space="preserve">occurrence </w:t>
            </w:r>
            <w:r w:rsidRPr="00EC3707">
              <w:rPr>
                <w:rFonts w:ascii="Arial" w:hAnsi="Arial" w:cs="Arial"/>
                <w:color w:val="000000"/>
                <w:sz w:val="22"/>
                <w:szCs w:val="22"/>
                <w:lang w:val="en-US"/>
              </w:rPr>
              <w:t xml:space="preserve">and development on Earth. Today is possible to extract features specific to </w:t>
            </w:r>
            <w:r w:rsidRPr="00EC3707">
              <w:rPr>
                <w:rFonts w:ascii="Arial" w:hAnsi="Arial" w:cs="Arial"/>
                <w:color w:val="000000"/>
                <w:sz w:val="22"/>
                <w:szCs w:val="22"/>
                <w:u w:val="single"/>
                <w:lang w:val="en-US"/>
              </w:rPr>
              <w:t xml:space="preserve">various </w:t>
            </w:r>
            <w:r w:rsidRPr="00EC3707">
              <w:rPr>
                <w:rFonts w:ascii="Arial" w:hAnsi="Arial" w:cs="Arial"/>
                <w:color w:val="000000"/>
                <w:sz w:val="22"/>
                <w:szCs w:val="22"/>
                <w:lang w:val="en-US"/>
              </w:rPr>
              <w:t xml:space="preserve">fields of application with the application of modern machine learning techniques, such as Convolutional Neural Networks (CNN) on </w:t>
            </w:r>
            <w:proofErr w:type="spellStart"/>
            <w:r w:rsidRPr="00EC3707">
              <w:rPr>
                <w:rFonts w:ascii="Arial" w:hAnsi="Arial" w:cs="Arial"/>
                <w:color w:val="000000"/>
                <w:sz w:val="22"/>
                <w:szCs w:val="22"/>
                <w:u w:val="single"/>
                <w:lang w:val="en-US"/>
              </w:rPr>
              <w:t>MultiSpectral</w:t>
            </w:r>
            <w:proofErr w:type="spellEnd"/>
            <w:r w:rsidRPr="00EC3707">
              <w:rPr>
                <w:rFonts w:ascii="Arial" w:hAnsi="Arial" w:cs="Arial"/>
                <w:color w:val="000000"/>
                <w:sz w:val="22"/>
                <w:szCs w:val="22"/>
                <w:u w:val="single"/>
                <w:lang w:val="en-US"/>
              </w:rPr>
              <w:t xml:space="preserve"> Images</w:t>
            </w:r>
            <w:r w:rsidRPr="00EC3707">
              <w:rPr>
                <w:rFonts w:ascii="Arial" w:hAnsi="Arial" w:cs="Arial"/>
                <w:color w:val="000000"/>
                <w:sz w:val="22"/>
                <w:szCs w:val="22"/>
                <w:lang w:val="en-US"/>
              </w:rPr>
              <w:t xml:space="preserve"> (MSI). This </w:t>
            </w:r>
            <w:r w:rsidRPr="00EC3707">
              <w:rPr>
                <w:rFonts w:ascii="Arial" w:hAnsi="Arial" w:cs="Arial"/>
                <w:color w:val="000000"/>
                <w:sz w:val="22"/>
                <w:szCs w:val="22"/>
                <w:u w:val="single"/>
                <w:lang w:val="en-US"/>
              </w:rPr>
              <w:t xml:space="preserve">systematic </w:t>
            </w:r>
            <w:r w:rsidRPr="00EC3707">
              <w:rPr>
                <w:rFonts w:ascii="Arial" w:hAnsi="Arial" w:cs="Arial"/>
                <w:color w:val="000000"/>
                <w:sz w:val="22"/>
                <w:szCs w:val="22"/>
                <w:lang w:val="en-US"/>
              </w:rPr>
              <w:t xml:space="preserve">review examines the application of 1D-, 2D-, 3D-, and 4D-CNNs to MSI, following </w:t>
            </w:r>
            <w:r w:rsidRPr="00EC3707">
              <w:rPr>
                <w:rFonts w:ascii="Arial" w:hAnsi="Arial" w:cs="Arial"/>
                <w:color w:val="000000"/>
                <w:sz w:val="22"/>
                <w:szCs w:val="22"/>
                <w:u w:val="single"/>
                <w:lang w:val="en-US"/>
              </w:rPr>
              <w:t>Preferred Reporting Items for Systematic Reviews and Meta-Analyses</w:t>
            </w:r>
            <w:r w:rsidRPr="00EC3707">
              <w:rPr>
                <w:rFonts w:ascii="Arial" w:hAnsi="Arial" w:cs="Arial"/>
                <w:color w:val="000000"/>
                <w:sz w:val="22"/>
                <w:szCs w:val="22"/>
                <w:lang w:val="en-US"/>
              </w:rPr>
              <w:t xml:space="preserve"> (PRISMA) guidelines.</w:t>
            </w:r>
          </w:p>
          <w:p w:rsidR="00EC3707" w:rsidRPr="00EC3707" w:rsidRDefault="00EC3707" w:rsidP="00EC3707">
            <w:pPr>
              <w:pStyle w:val="NormalWeb"/>
              <w:spacing w:before="0" w:beforeAutospacing="0" w:after="0" w:afterAutospacing="0"/>
              <w:rPr>
                <w:lang w:val="en-US"/>
              </w:rPr>
            </w:pPr>
            <w:r w:rsidRPr="00EC3707">
              <w:rPr>
                <w:rFonts w:ascii="Arial" w:hAnsi="Arial" w:cs="Arial"/>
                <w:color w:val="000000"/>
                <w:sz w:val="22"/>
                <w:szCs w:val="22"/>
                <w:lang w:val="en-US"/>
              </w:rPr>
              <w:t xml:space="preserve">This review addresses three Research Questions (RQ): </w:t>
            </w:r>
            <w:r w:rsidRPr="0029222C">
              <w:rPr>
                <w:rFonts w:ascii="Arial" w:hAnsi="Arial" w:cs="Arial"/>
                <w:b/>
                <w:bCs/>
                <w:color w:val="000000"/>
                <w:sz w:val="22"/>
                <w:szCs w:val="22"/>
                <w:lang w:val="en-US"/>
              </w:rPr>
              <w:t xml:space="preserve">RQ1: “In which application domains different CNN models have been successfully applied for processing MSI data?”, RQ2: “What are the commonly utilized MSI datasets for training CNN models in the context of processing multispectral satellite imagery?”, and RQ3: “How does the degree of CNN complexity impact the performance of classification, regression or segmentation tasks for </w:t>
            </w:r>
            <w:r w:rsidRPr="0029222C">
              <w:rPr>
                <w:rFonts w:ascii="Arial" w:hAnsi="Arial" w:cs="Arial"/>
                <w:b/>
                <w:bCs/>
                <w:color w:val="000000"/>
                <w:sz w:val="22"/>
                <w:szCs w:val="22"/>
                <w:lang w:val="en-US"/>
              </w:rPr>
              <w:lastRenderedPageBreak/>
              <w:t>multispectral satellite imagery?”.</w:t>
            </w:r>
            <w:r w:rsidRPr="00EC3707">
              <w:rPr>
                <w:rFonts w:ascii="Arial" w:hAnsi="Arial" w:cs="Arial"/>
                <w:color w:val="000000"/>
                <w:sz w:val="22"/>
                <w:szCs w:val="22"/>
                <w:lang w:val="en-US"/>
              </w:rPr>
              <w:t xml:space="preserve"> Publications are selected from three databases, Web of Science, IEEE Xplore, and Scopus. Based on the obtained results, the main conclusions are: (1) The majority of studies are applied in the field of agriculture and are using Sentinel-2 satellite data; (2) Publications implementing 1D-, 2D-, and 3D-CNNs mostly utilize classification. For 4D-CNN, there are limited number of studies, and all of them use</w:t>
            </w:r>
          </w:p>
          <w:p w:rsidR="00EC3707" w:rsidRDefault="00EC3707" w:rsidP="00EC3707">
            <w:pPr>
              <w:pStyle w:val="NormalWeb"/>
              <w:pBdr>
                <w:bottom w:val="single" w:sz="6" w:space="1" w:color="auto"/>
              </w:pBdr>
              <w:spacing w:before="0" w:beforeAutospacing="0" w:after="0" w:afterAutospacing="0"/>
              <w:rPr>
                <w:rFonts w:ascii="Arial" w:hAnsi="Arial" w:cs="Arial"/>
                <w:color w:val="000000"/>
                <w:sz w:val="22"/>
                <w:szCs w:val="22"/>
                <w:lang w:val="en-US"/>
              </w:rPr>
            </w:pPr>
            <w:r w:rsidRPr="00EC3707">
              <w:rPr>
                <w:rFonts w:ascii="Arial" w:hAnsi="Arial" w:cs="Arial"/>
                <w:color w:val="000000"/>
                <w:sz w:val="22"/>
                <w:szCs w:val="22"/>
                <w:lang w:val="en-US"/>
              </w:rPr>
              <w:t xml:space="preserve">segmentation; (3) This study shows that 2D-CNNs prevail in all application domains, but 3D-CNNs prove to be better for </w:t>
            </w:r>
            <w:proofErr w:type="spellStart"/>
            <w:r w:rsidRPr="00EC3707">
              <w:rPr>
                <w:rFonts w:ascii="Arial" w:hAnsi="Arial" w:cs="Arial"/>
                <w:color w:val="000000"/>
                <w:sz w:val="22"/>
                <w:szCs w:val="22"/>
                <w:lang w:val="en-US"/>
              </w:rPr>
              <w:t>spatio</w:t>
            </w:r>
            <w:proofErr w:type="spellEnd"/>
            <w:r w:rsidRPr="00EC3707">
              <w:rPr>
                <w:rFonts w:ascii="Arial" w:hAnsi="Arial" w:cs="Arial"/>
                <w:color w:val="000000"/>
                <w:sz w:val="22"/>
                <w:szCs w:val="22"/>
                <w:lang w:val="en-US"/>
              </w:rPr>
              <w:t>-temporal pattern recognition, more specifically in agricultural and environmental monitoring applications. 1D-CNNs are less common compared to 2D-CNNs and 3D-CNNs, but they show good performance in spectral analysis tasks. 4D-CNNs are more complex and still underutilized, but they have potential for complex data analysis. More details about metrics according to each CNN are provided in the text and supplementary files, offering a comprehensive overview of the evaluation metrics for each type of machine learning technique applied.</w:t>
            </w:r>
          </w:p>
          <w:p w:rsidR="00EC3707" w:rsidRPr="00EC3707" w:rsidRDefault="00EC3707" w:rsidP="00EC3707">
            <w:pPr>
              <w:pStyle w:val="NormalWeb"/>
              <w:pBdr>
                <w:bottom w:val="single" w:sz="6" w:space="1" w:color="auto"/>
              </w:pBdr>
              <w:spacing w:before="0" w:beforeAutospacing="0" w:after="0" w:afterAutospacing="0"/>
              <w:rPr>
                <w:lang w:val="en-US"/>
              </w:rPr>
            </w:pPr>
          </w:p>
          <w:p w:rsidR="00EC3707" w:rsidRDefault="00EC3707">
            <w:pPr>
              <w:rPr>
                <w:rFonts w:asciiTheme="majorBidi" w:hAnsiTheme="majorBidi" w:cstheme="majorBidi"/>
                <w:sz w:val="24"/>
                <w:szCs w:val="24"/>
              </w:rPr>
            </w:pPr>
          </w:p>
          <w:p w:rsidR="00AE69AB" w:rsidRDefault="00AE69AB" w:rsidP="00AE69AB">
            <w:pPr>
              <w:rPr>
                <w:rFonts w:asciiTheme="majorBidi" w:hAnsiTheme="majorBidi" w:cstheme="majorBidi"/>
                <w:sz w:val="24"/>
                <w:szCs w:val="24"/>
              </w:rPr>
            </w:pPr>
            <w:r>
              <w:rPr>
                <w:rFonts w:asciiTheme="majorBidi" w:hAnsiTheme="majorBidi" w:cstheme="majorBidi"/>
                <w:sz w:val="24"/>
                <w:szCs w:val="24"/>
              </w:rPr>
              <w:t xml:space="preserve">For more definitions look to the file the </w:t>
            </w:r>
            <w:r w:rsidRPr="00AE69AB">
              <w:rPr>
                <w:rFonts w:asciiTheme="majorBidi" w:hAnsiTheme="majorBidi" w:cstheme="majorBidi"/>
                <w:sz w:val="24"/>
                <w:szCs w:val="24"/>
                <w:highlight w:val="yellow"/>
              </w:rPr>
              <w:t>yellow notes</w:t>
            </w:r>
            <w:r>
              <w:rPr>
                <w:rFonts w:asciiTheme="majorBidi" w:hAnsiTheme="majorBidi" w:cstheme="majorBidi"/>
                <w:sz w:val="24"/>
                <w:szCs w:val="24"/>
              </w:rPr>
              <w:t>.</w:t>
            </w:r>
          </w:p>
          <w:p w:rsidR="00AE69AB" w:rsidRDefault="00AE69AB" w:rsidP="00AE69AB">
            <w:pPr>
              <w:pBdr>
                <w:bottom w:val="single" w:sz="6" w:space="1" w:color="auto"/>
              </w:pBdr>
              <w:rPr>
                <w:rFonts w:asciiTheme="majorBidi" w:hAnsiTheme="majorBidi" w:cstheme="majorBidi"/>
                <w:sz w:val="24"/>
                <w:szCs w:val="24"/>
              </w:rPr>
            </w:pPr>
          </w:p>
          <w:p w:rsidR="00AE69AB" w:rsidRDefault="00AE69AB" w:rsidP="00AE69AB">
            <w:pPr>
              <w:rPr>
                <w:rFonts w:asciiTheme="majorBidi" w:hAnsiTheme="majorBidi" w:cstheme="majorBidi"/>
                <w:sz w:val="24"/>
                <w:szCs w:val="24"/>
              </w:rPr>
            </w:pPr>
          </w:p>
          <w:p w:rsidR="00AE69AB" w:rsidRPr="00EC3707" w:rsidRDefault="00AE69AB" w:rsidP="00AE69AB">
            <w:pPr>
              <w:rPr>
                <w:rFonts w:asciiTheme="majorBidi" w:hAnsiTheme="majorBidi" w:cstheme="majorBidi"/>
                <w:sz w:val="24"/>
                <w:szCs w:val="24"/>
              </w:rPr>
            </w:pPr>
            <w:r>
              <w:rPr>
                <w:rFonts w:asciiTheme="majorBidi" w:hAnsiTheme="majorBidi" w:cstheme="majorBidi"/>
                <w:sz w:val="24"/>
                <w:szCs w:val="24"/>
              </w:rPr>
              <w:t xml:space="preserve">For the figures look for </w:t>
            </w:r>
            <w:r w:rsidRPr="00AE69AB">
              <w:rPr>
                <w:rFonts w:asciiTheme="majorBidi" w:hAnsiTheme="majorBidi" w:cstheme="majorBidi"/>
                <w:sz w:val="24"/>
                <w:szCs w:val="24"/>
                <w:highlight w:val="yellow"/>
              </w:rPr>
              <w:t>the ones in yellow.</w:t>
            </w:r>
          </w:p>
        </w:tc>
      </w:tr>
      <w:tr w:rsidR="00D57E77" w:rsidRPr="00CD54BB" w:rsidTr="00CC2038">
        <w:tc>
          <w:tcPr>
            <w:tcW w:w="1378" w:type="dxa"/>
          </w:tcPr>
          <w:p w:rsidR="00D57E77" w:rsidRPr="00CC2038" w:rsidRDefault="007342ED">
            <w:pPr>
              <w:rPr>
                <w:rFonts w:asciiTheme="majorBidi" w:hAnsiTheme="majorBidi" w:cstheme="majorBidi"/>
                <w:sz w:val="24"/>
                <w:szCs w:val="24"/>
                <w:lang w:val="fr-FR"/>
              </w:rPr>
            </w:pPr>
            <w:r w:rsidRPr="00CC2038">
              <w:rPr>
                <w:rFonts w:asciiTheme="majorBidi" w:hAnsiTheme="majorBidi" w:cstheme="majorBidi"/>
                <w:sz w:val="24"/>
                <w:szCs w:val="24"/>
                <w:lang w:val="fr-FR"/>
              </w:rPr>
              <w:lastRenderedPageBreak/>
              <w:t>Commentaires personnels</w:t>
            </w:r>
          </w:p>
          <w:p w:rsidR="00D430EB" w:rsidRPr="00D430EB" w:rsidRDefault="00D430EB">
            <w:pPr>
              <w:rPr>
                <w:rFonts w:asciiTheme="majorBidi" w:hAnsiTheme="majorBidi" w:cstheme="majorBidi"/>
                <w:sz w:val="24"/>
                <w:szCs w:val="24"/>
                <w:lang w:val="fr-FR"/>
              </w:rPr>
            </w:pPr>
            <w:r w:rsidRPr="00D430EB">
              <w:rPr>
                <w:rFonts w:asciiTheme="majorBidi" w:hAnsiTheme="majorBidi" w:cstheme="majorBidi"/>
                <w:sz w:val="24"/>
                <w:szCs w:val="24"/>
                <w:lang w:val="fr-FR"/>
              </w:rPr>
              <w:t>(</w:t>
            </w:r>
            <w:r w:rsidRPr="00FF5E63">
              <w:rPr>
                <w:rFonts w:asciiTheme="majorBidi" w:hAnsiTheme="majorBidi" w:cstheme="majorBidi"/>
                <w:sz w:val="24"/>
                <w:szCs w:val="24"/>
                <w:lang w:val="fr-FR"/>
              </w:rPr>
              <w:t>Résumé personnel, jugement, usage possible, association d’idées, etc.)</w:t>
            </w:r>
          </w:p>
        </w:tc>
        <w:tc>
          <w:tcPr>
            <w:tcW w:w="7252" w:type="dxa"/>
          </w:tcPr>
          <w:p w:rsidR="00D57E77" w:rsidRDefault="00AE69AB">
            <w:pPr>
              <w:pBdr>
                <w:bottom w:val="single" w:sz="6" w:space="1" w:color="auto"/>
              </w:pBdr>
              <w:rPr>
                <w:lang w:val="fr-FR"/>
              </w:rPr>
            </w:pPr>
            <w:r w:rsidRPr="00AE69AB">
              <w:rPr>
                <w:lang w:val="fr-FR"/>
              </w:rPr>
              <w:t xml:space="preserve">L’article propose une revue </w:t>
            </w:r>
            <w:r>
              <w:rPr>
                <w:lang w:val="fr-FR"/>
              </w:rPr>
              <w:t>importante et</w:t>
            </w:r>
            <w:r w:rsidRPr="00AE69AB">
              <w:rPr>
                <w:lang w:val="fr-FR"/>
              </w:rPr>
              <w:t xml:space="preserve"> utile pour mon sujet de recherche</w:t>
            </w:r>
            <w:r>
              <w:rPr>
                <w:lang w:val="fr-FR"/>
              </w:rPr>
              <w:t xml:space="preserve">, surtout en ce qui concerne les technologies utilises dans </w:t>
            </w:r>
            <w:r w:rsidR="000C3559">
              <w:rPr>
                <w:lang w:val="fr-FR"/>
              </w:rPr>
              <w:t>ce domaine</w:t>
            </w:r>
            <w:r>
              <w:rPr>
                <w:lang w:val="fr-FR"/>
              </w:rPr>
              <w:t xml:space="preserve"> des images satellitaires</w:t>
            </w:r>
            <w:r w:rsidRPr="00AE69AB">
              <w:rPr>
                <w:lang w:val="fr-FR"/>
              </w:rPr>
              <w:t>.</w:t>
            </w:r>
            <w:r w:rsidR="000C3559">
              <w:rPr>
                <w:lang w:val="fr-FR"/>
              </w:rPr>
              <w:t xml:space="preserve"> Sachant qu’il </w:t>
            </w:r>
            <w:r w:rsidR="000C3559" w:rsidRPr="000C3559">
              <w:rPr>
                <w:lang w:val="fr-FR"/>
              </w:rPr>
              <w:t>offre une vue d'ensemble précieuse des CNN pour l'imagerie satellitaire, mais n'aborde pas explicitement le traitement des données manquantes.</w:t>
            </w:r>
            <w:r w:rsidRPr="00AE69AB">
              <w:rPr>
                <w:lang w:val="fr-FR"/>
              </w:rPr>
              <w:t xml:space="preserve"> Il met en évidence des lacunes </w:t>
            </w:r>
            <w:r w:rsidR="000C3559">
              <w:rPr>
                <w:lang w:val="fr-FR"/>
              </w:rPr>
              <w:t>et les limites des ND-CNNs avec N dans l’intervalle [1,4]</w:t>
            </w:r>
            <w:r w:rsidRPr="00AE69AB">
              <w:rPr>
                <w:lang w:val="fr-FR"/>
              </w:rPr>
              <w:t xml:space="preserve"> pouvant être exploitées. L’analyse des performances par architecture CNN est riche et bien structurée. </w:t>
            </w:r>
            <w:r w:rsidRPr="000C3559">
              <w:rPr>
                <w:lang w:val="fr-FR"/>
              </w:rPr>
              <w:t>Approprié pour positionner mes travaux dans l’état de l’art.</w:t>
            </w:r>
            <w:r w:rsidR="000C3559" w:rsidRPr="000C3559">
              <w:rPr>
                <w:lang w:val="fr-FR"/>
              </w:rPr>
              <w:t xml:space="preserve"> D</w:t>
            </w:r>
            <w:r w:rsidR="000C3559">
              <w:rPr>
                <w:lang w:val="fr-FR"/>
              </w:rPr>
              <w:t xml:space="preserve">e plus, il donne </w:t>
            </w:r>
            <w:r w:rsidR="00D41EC8">
              <w:rPr>
                <w:lang w:val="fr-FR"/>
              </w:rPr>
              <w:t>un traitement très clair</w:t>
            </w:r>
            <w:r w:rsidR="000C3559">
              <w:rPr>
                <w:lang w:val="fr-FR"/>
              </w:rPr>
              <w:t xml:space="preserve"> en ce qui concerne les domaines d’utilités de CNNs.</w:t>
            </w:r>
          </w:p>
          <w:p w:rsidR="00CD54BB" w:rsidRDefault="00CD54BB">
            <w:pPr>
              <w:pBdr>
                <w:bottom w:val="single" w:sz="6" w:space="1" w:color="auto"/>
              </w:pBdr>
              <w:rPr>
                <w:lang w:val="fr-FR"/>
              </w:rPr>
            </w:pPr>
          </w:p>
          <w:p w:rsidR="00CD54BB" w:rsidRDefault="00CD54BB">
            <w:pPr>
              <w:rPr>
                <w:rFonts w:asciiTheme="majorBidi" w:hAnsiTheme="majorBidi" w:cstheme="majorBidi"/>
                <w:sz w:val="24"/>
                <w:szCs w:val="24"/>
                <w:lang w:val="fr-FR"/>
              </w:rPr>
            </w:pPr>
          </w:p>
          <w:p w:rsidR="00CD54BB" w:rsidRDefault="00CD54BB" w:rsidP="00CD54BB">
            <w:pPr>
              <w:pBdr>
                <w:bottom w:val="single" w:sz="6" w:space="1" w:color="auto"/>
              </w:pBdr>
              <w:rPr>
                <w:rFonts w:asciiTheme="majorBidi" w:hAnsiTheme="majorBidi" w:cstheme="majorBidi"/>
                <w:sz w:val="24"/>
                <w:szCs w:val="24"/>
              </w:rPr>
            </w:pPr>
            <w:proofErr w:type="spellStart"/>
            <w:r w:rsidRPr="00CD54BB">
              <w:rPr>
                <w:rFonts w:asciiTheme="majorBidi" w:hAnsiTheme="majorBidi" w:cstheme="majorBidi"/>
                <w:sz w:val="24"/>
                <w:szCs w:val="24"/>
              </w:rPr>
              <w:t>L’article</w:t>
            </w:r>
            <w:proofErr w:type="spellEnd"/>
            <w:r w:rsidRPr="00CD54BB">
              <w:rPr>
                <w:rFonts w:asciiTheme="majorBidi" w:hAnsiTheme="majorBidi" w:cstheme="majorBidi"/>
                <w:sz w:val="24"/>
                <w:szCs w:val="24"/>
              </w:rPr>
              <w:t xml:space="preserve"> a </w:t>
            </w:r>
            <w:proofErr w:type="spellStart"/>
            <w:r w:rsidRPr="00CD54BB">
              <w:rPr>
                <w:rFonts w:asciiTheme="majorBidi" w:hAnsiTheme="majorBidi" w:cstheme="majorBidi"/>
                <w:sz w:val="24"/>
                <w:szCs w:val="24"/>
              </w:rPr>
              <w:t>mentionne</w:t>
            </w:r>
            <w:proofErr w:type="spellEnd"/>
            <w:r w:rsidRPr="00CD54BB">
              <w:rPr>
                <w:rFonts w:asciiTheme="majorBidi" w:hAnsiTheme="majorBidi" w:cstheme="majorBidi"/>
                <w:sz w:val="24"/>
                <w:szCs w:val="24"/>
              </w:rPr>
              <w:t xml:space="preserve"> </w:t>
            </w:r>
            <w:proofErr w:type="spellStart"/>
            <w:r w:rsidRPr="00CD54BB">
              <w:rPr>
                <w:rFonts w:asciiTheme="majorBidi" w:hAnsiTheme="majorBidi" w:cstheme="majorBidi"/>
                <w:sz w:val="24"/>
                <w:szCs w:val="24"/>
              </w:rPr>
              <w:t>aussi</w:t>
            </w:r>
            <w:proofErr w:type="spellEnd"/>
            <w:r w:rsidRPr="00CD54BB">
              <w:rPr>
                <w:rFonts w:asciiTheme="majorBidi" w:hAnsiTheme="majorBidi" w:cstheme="majorBidi"/>
                <w:sz w:val="24"/>
                <w:szCs w:val="24"/>
              </w:rPr>
              <w:t xml:space="preserve"> les types de coefficients (</w:t>
            </w:r>
            <w:proofErr w:type="spellStart"/>
            <w:r w:rsidRPr="00CD54BB">
              <w:rPr>
                <w:rFonts w:asciiTheme="majorBidi" w:hAnsiTheme="majorBidi" w:cstheme="majorBidi"/>
                <w:sz w:val="24"/>
                <w:szCs w:val="24"/>
              </w:rPr>
              <w:t>ou</w:t>
            </w:r>
            <w:proofErr w:type="spellEnd"/>
            <w:r w:rsidRPr="00CD54BB">
              <w:rPr>
                <w:rFonts w:asciiTheme="majorBidi" w:hAnsiTheme="majorBidi" w:cstheme="majorBidi"/>
                <w:sz w:val="24"/>
                <w:szCs w:val="24"/>
              </w:rPr>
              <w:t xml:space="preserve"> key metric in ML/DL analysis) that tell us how well our </w:t>
            </w:r>
            <w:proofErr w:type="spellStart"/>
            <w:r w:rsidRPr="00CD54BB">
              <w:rPr>
                <w:rFonts w:asciiTheme="majorBidi" w:hAnsiTheme="majorBidi" w:cstheme="majorBidi"/>
                <w:sz w:val="24"/>
                <w:szCs w:val="24"/>
              </w:rPr>
              <w:t>model</w:t>
            </w:r>
            <w:r>
              <w:rPr>
                <w:rFonts w:asciiTheme="majorBidi" w:hAnsiTheme="majorBidi" w:cstheme="majorBidi"/>
                <w:sz w:val="24"/>
                <w:szCs w:val="24"/>
              </w:rPr>
              <w:t>is</w:t>
            </w:r>
            <w:proofErr w:type="spellEnd"/>
            <w:r>
              <w:rPr>
                <w:rFonts w:asciiTheme="majorBidi" w:hAnsiTheme="majorBidi" w:cstheme="majorBidi"/>
                <w:sz w:val="24"/>
                <w:szCs w:val="24"/>
              </w:rPr>
              <w:t xml:space="preserve"> good in the different ley metrics in every types of ML techniques, such as: regression, classification and </w:t>
            </w:r>
            <w:r w:rsidRPr="00CD54BB">
              <w:rPr>
                <w:rFonts w:asciiTheme="majorBidi" w:hAnsiTheme="majorBidi" w:cstheme="majorBidi"/>
                <w:sz w:val="24"/>
                <w:szCs w:val="24"/>
              </w:rPr>
              <w:t>Image segmentation</w:t>
            </w:r>
            <w:r>
              <w:rPr>
                <w:rFonts w:asciiTheme="majorBidi" w:hAnsiTheme="majorBidi" w:cstheme="majorBidi"/>
                <w:sz w:val="24"/>
                <w:szCs w:val="24"/>
              </w:rPr>
              <w:t>.</w:t>
            </w:r>
          </w:p>
          <w:p w:rsidR="00CD54BB" w:rsidRDefault="00CD54BB" w:rsidP="00CD54BB">
            <w:pPr>
              <w:pBdr>
                <w:bottom w:val="single" w:sz="6" w:space="1" w:color="auto"/>
              </w:pBdr>
              <w:rPr>
                <w:rFonts w:asciiTheme="majorBidi" w:hAnsiTheme="majorBidi" w:cstheme="majorBidi"/>
                <w:sz w:val="24"/>
                <w:szCs w:val="24"/>
              </w:rPr>
            </w:pPr>
          </w:p>
          <w:p w:rsidR="00CD54BB" w:rsidRDefault="00CD54BB" w:rsidP="00CD54BB">
            <w:pPr>
              <w:rPr>
                <w:rFonts w:asciiTheme="majorBidi" w:hAnsiTheme="majorBidi" w:cstheme="majorBidi"/>
                <w:sz w:val="24"/>
                <w:szCs w:val="24"/>
              </w:rPr>
            </w:pPr>
          </w:p>
          <w:p w:rsidR="00CD54BB" w:rsidRPr="00CD54BB" w:rsidRDefault="00CD54BB" w:rsidP="00CD54BB">
            <w:pPr>
              <w:rPr>
                <w:rFonts w:asciiTheme="majorBidi" w:hAnsiTheme="majorBidi" w:cstheme="majorBidi"/>
                <w:sz w:val="24"/>
                <w:szCs w:val="24"/>
                <w:lang w:val="fr-FR"/>
              </w:rPr>
            </w:pPr>
            <w:r w:rsidRPr="00CD54BB">
              <w:rPr>
                <w:rFonts w:asciiTheme="majorBidi" w:hAnsiTheme="majorBidi" w:cstheme="majorBidi"/>
                <w:sz w:val="24"/>
                <w:szCs w:val="24"/>
                <w:lang w:val="fr-FR"/>
              </w:rPr>
              <w:t xml:space="preserve">L’article a mentionné aussi les types de </w:t>
            </w:r>
            <w:proofErr w:type="spellStart"/>
            <w:r w:rsidRPr="00CD54BB">
              <w:rPr>
                <w:rFonts w:asciiTheme="majorBidi" w:hAnsiTheme="majorBidi" w:cstheme="majorBidi"/>
                <w:sz w:val="24"/>
                <w:szCs w:val="24"/>
                <w:lang w:val="fr-FR"/>
              </w:rPr>
              <w:t>dataset</w:t>
            </w:r>
            <w:proofErr w:type="spellEnd"/>
            <w:r w:rsidRPr="00CD54BB">
              <w:rPr>
                <w:rFonts w:asciiTheme="majorBidi" w:hAnsiTheme="majorBidi" w:cstheme="majorBidi"/>
                <w:sz w:val="24"/>
                <w:szCs w:val="24"/>
                <w:lang w:val="fr-FR"/>
              </w:rPr>
              <w:t xml:space="preserve">, satellite images, the domaines of use </w:t>
            </w:r>
            <w:proofErr w:type="spellStart"/>
            <w:r w:rsidRPr="00CD54BB">
              <w:rPr>
                <w:rFonts w:asciiTheme="majorBidi" w:hAnsiTheme="majorBidi" w:cstheme="majorBidi"/>
                <w:sz w:val="24"/>
                <w:szCs w:val="24"/>
                <w:lang w:val="fr-FR"/>
              </w:rPr>
              <w:t>them</w:t>
            </w:r>
            <w:proofErr w:type="spellEnd"/>
            <w:r w:rsidRPr="00CD54BB">
              <w:rPr>
                <w:rFonts w:asciiTheme="majorBidi" w:hAnsiTheme="majorBidi" w:cstheme="majorBidi"/>
                <w:sz w:val="24"/>
                <w:szCs w:val="24"/>
                <w:lang w:val="fr-FR"/>
              </w:rPr>
              <w:t xml:space="preserve"> and </w:t>
            </w:r>
            <w:proofErr w:type="spellStart"/>
            <w:r w:rsidRPr="00CD54BB">
              <w:rPr>
                <w:rFonts w:asciiTheme="majorBidi" w:hAnsiTheme="majorBidi" w:cstheme="majorBidi"/>
                <w:sz w:val="24"/>
                <w:szCs w:val="24"/>
                <w:lang w:val="fr-FR"/>
              </w:rPr>
              <w:t>t</w:t>
            </w:r>
            <w:r>
              <w:rPr>
                <w:rFonts w:asciiTheme="majorBidi" w:hAnsiTheme="majorBidi" w:cstheme="majorBidi"/>
                <w:sz w:val="24"/>
                <w:szCs w:val="24"/>
                <w:lang w:val="fr-FR"/>
              </w:rPr>
              <w:t>hose</w:t>
            </w:r>
            <w:proofErr w:type="spellEnd"/>
            <w:r>
              <w:rPr>
                <w:rFonts w:asciiTheme="majorBidi" w:hAnsiTheme="majorBidi" w:cstheme="majorBidi"/>
                <w:sz w:val="24"/>
                <w:szCs w:val="24"/>
                <w:lang w:val="fr-FR"/>
              </w:rPr>
              <w:t xml:space="preserve"> </w:t>
            </w:r>
            <w:proofErr w:type="spellStart"/>
            <w:r>
              <w:rPr>
                <w:rFonts w:asciiTheme="majorBidi" w:hAnsiTheme="majorBidi" w:cstheme="majorBidi"/>
                <w:sz w:val="24"/>
                <w:szCs w:val="24"/>
                <w:lang w:val="fr-FR"/>
              </w:rPr>
              <w:t>details</w:t>
            </w:r>
            <w:proofErr w:type="spellEnd"/>
            <w:r>
              <w:rPr>
                <w:rFonts w:asciiTheme="majorBidi" w:hAnsiTheme="majorBidi" w:cstheme="majorBidi"/>
                <w:sz w:val="24"/>
                <w:szCs w:val="24"/>
                <w:lang w:val="fr-FR"/>
              </w:rPr>
              <w:t>.</w:t>
            </w:r>
          </w:p>
        </w:tc>
      </w:tr>
      <w:tr w:rsidR="00D57E77" w:rsidRPr="00AE69AB" w:rsidTr="00CC2038">
        <w:tc>
          <w:tcPr>
            <w:tcW w:w="1378" w:type="dxa"/>
          </w:tcPr>
          <w:p w:rsidR="00D57E77" w:rsidRPr="00FF5E63" w:rsidRDefault="007342ED">
            <w:pPr>
              <w:rPr>
                <w:rFonts w:asciiTheme="majorBidi" w:hAnsiTheme="majorBidi" w:cstheme="majorBidi"/>
                <w:sz w:val="24"/>
                <w:szCs w:val="24"/>
                <w:lang w:val="fr-FR"/>
              </w:rPr>
            </w:pPr>
            <w:r w:rsidRPr="00FF5E63">
              <w:rPr>
                <w:rFonts w:asciiTheme="majorBidi" w:hAnsiTheme="majorBidi" w:cstheme="majorBidi"/>
                <w:sz w:val="24"/>
                <w:szCs w:val="24"/>
                <w:lang w:val="fr-FR"/>
              </w:rPr>
              <w:t>Emplacement physique du document primaire</w:t>
            </w:r>
          </w:p>
        </w:tc>
        <w:tc>
          <w:tcPr>
            <w:tcW w:w="7252" w:type="dxa"/>
          </w:tcPr>
          <w:p w:rsidR="00D57E77" w:rsidRPr="00AE69AB" w:rsidRDefault="00AE69AB">
            <w:pPr>
              <w:rPr>
                <w:rFonts w:asciiTheme="majorBidi" w:hAnsiTheme="majorBidi" w:cstheme="majorBidi"/>
                <w:b/>
                <w:bCs/>
                <w:sz w:val="24"/>
                <w:szCs w:val="24"/>
              </w:rPr>
            </w:pPr>
            <w:r w:rsidRPr="00AE69AB">
              <w:rPr>
                <w:rFonts w:asciiTheme="majorBidi" w:hAnsiTheme="majorBidi" w:cstheme="majorBidi"/>
                <w:b/>
                <w:bCs/>
                <w:sz w:val="24"/>
                <w:szCs w:val="24"/>
              </w:rPr>
              <w:t xml:space="preserve">Online : </w:t>
            </w:r>
            <w:hyperlink r:id="rId7" w:history="1">
              <w:r w:rsidRPr="00B3546F">
                <w:rPr>
                  <w:rStyle w:val="Lienhypertexte"/>
                  <w:rFonts w:asciiTheme="majorBidi" w:hAnsiTheme="majorBidi" w:cstheme="majorBidi"/>
                  <w:sz w:val="24"/>
                  <w:szCs w:val="24"/>
                </w:rPr>
                <w:t>https://drive.google.com/file/d/1Y1YC4TTVKhA5msiJXY1K_WHzSKoCo3pq/view?usp=drive_link</w:t>
              </w:r>
            </w:hyperlink>
            <w:r>
              <w:rPr>
                <w:rFonts w:asciiTheme="majorBidi" w:hAnsiTheme="majorBidi" w:cstheme="majorBidi"/>
                <w:sz w:val="24"/>
                <w:szCs w:val="24"/>
              </w:rPr>
              <w:t xml:space="preserve"> </w:t>
            </w:r>
          </w:p>
        </w:tc>
      </w:tr>
      <w:tr w:rsidR="00D57E77" w:rsidRPr="002B7B29" w:rsidTr="00CC2038">
        <w:tc>
          <w:tcPr>
            <w:tcW w:w="1378" w:type="dxa"/>
          </w:tcPr>
          <w:p w:rsidR="00D57E77" w:rsidRPr="00FF5E63" w:rsidRDefault="007342ED">
            <w:pPr>
              <w:rPr>
                <w:rFonts w:asciiTheme="majorBidi" w:hAnsiTheme="majorBidi" w:cstheme="majorBidi"/>
                <w:sz w:val="24"/>
                <w:szCs w:val="24"/>
              </w:rPr>
            </w:pPr>
            <w:proofErr w:type="spellStart"/>
            <w:r w:rsidRPr="00FF5E63">
              <w:rPr>
                <w:rFonts w:asciiTheme="majorBidi" w:hAnsiTheme="majorBidi" w:cstheme="majorBidi"/>
                <w:sz w:val="24"/>
                <w:szCs w:val="24"/>
              </w:rPr>
              <w:lastRenderedPageBreak/>
              <w:t>Autres</w:t>
            </w:r>
            <w:proofErr w:type="spellEnd"/>
            <w:r w:rsidRPr="00FF5E63">
              <w:rPr>
                <w:rFonts w:asciiTheme="majorBidi" w:hAnsiTheme="majorBidi" w:cstheme="majorBidi"/>
                <w:sz w:val="24"/>
                <w:szCs w:val="24"/>
              </w:rPr>
              <w:t xml:space="preserve"> </w:t>
            </w:r>
            <w:proofErr w:type="spellStart"/>
            <w:r w:rsidRPr="00FF5E63">
              <w:rPr>
                <w:rFonts w:asciiTheme="majorBidi" w:hAnsiTheme="majorBidi" w:cstheme="majorBidi"/>
                <w:sz w:val="24"/>
                <w:szCs w:val="24"/>
              </w:rPr>
              <w:t>références</w:t>
            </w:r>
            <w:proofErr w:type="spellEnd"/>
            <w:r w:rsidRPr="00FF5E63">
              <w:rPr>
                <w:rFonts w:asciiTheme="majorBidi" w:hAnsiTheme="majorBidi" w:cstheme="majorBidi"/>
                <w:sz w:val="24"/>
                <w:szCs w:val="24"/>
              </w:rPr>
              <w:t xml:space="preserve"> </w:t>
            </w:r>
            <w:proofErr w:type="spellStart"/>
            <w:r w:rsidRPr="00FF5E63">
              <w:rPr>
                <w:rFonts w:asciiTheme="majorBidi" w:hAnsiTheme="majorBidi" w:cstheme="majorBidi"/>
                <w:sz w:val="24"/>
                <w:szCs w:val="24"/>
              </w:rPr>
              <w:t>bibliographiques</w:t>
            </w:r>
            <w:proofErr w:type="spellEnd"/>
          </w:p>
        </w:tc>
        <w:tc>
          <w:tcPr>
            <w:tcW w:w="7252" w:type="dxa"/>
          </w:tcPr>
          <w:p w:rsidR="00D57E77" w:rsidRPr="000C3559" w:rsidRDefault="000C3559">
            <w:pPr>
              <w:rPr>
                <w:rFonts w:asciiTheme="majorBidi" w:hAnsiTheme="majorBidi" w:cstheme="majorBidi"/>
                <w:sz w:val="24"/>
                <w:szCs w:val="24"/>
                <w:lang w:val="fr-FR"/>
              </w:rPr>
            </w:pPr>
            <w:r w:rsidRPr="000C3559">
              <w:rPr>
                <w:rFonts w:asciiTheme="majorBidi" w:hAnsiTheme="majorBidi" w:cstheme="majorBidi"/>
                <w:sz w:val="24"/>
                <w:szCs w:val="24"/>
                <w:lang w:val="fr-FR"/>
              </w:rPr>
              <w:t>Voir les référence</w:t>
            </w:r>
            <w:r>
              <w:rPr>
                <w:rFonts w:asciiTheme="majorBidi" w:hAnsiTheme="majorBidi" w:cstheme="majorBidi"/>
                <w:sz w:val="24"/>
                <w:szCs w:val="24"/>
                <w:lang w:val="fr-FR"/>
              </w:rPr>
              <w:t>s</w:t>
            </w:r>
            <w:r w:rsidRPr="000C3559">
              <w:rPr>
                <w:rFonts w:asciiTheme="majorBidi" w:hAnsiTheme="majorBidi" w:cstheme="majorBidi"/>
                <w:sz w:val="24"/>
                <w:szCs w:val="24"/>
                <w:lang w:val="fr-FR"/>
              </w:rPr>
              <w:t xml:space="preserve"> </w:t>
            </w:r>
            <w:r w:rsidRPr="000C3559">
              <w:rPr>
                <w:rFonts w:asciiTheme="majorBidi" w:hAnsiTheme="majorBidi" w:cstheme="majorBidi"/>
                <w:sz w:val="24"/>
                <w:szCs w:val="24"/>
                <w:highlight w:val="cyan"/>
                <w:lang w:val="fr-FR"/>
              </w:rPr>
              <w:t>en bleu</w:t>
            </w:r>
            <w:r>
              <w:rPr>
                <w:rFonts w:asciiTheme="majorBidi" w:hAnsiTheme="majorBidi" w:cstheme="majorBidi"/>
                <w:sz w:val="24"/>
                <w:szCs w:val="24"/>
                <w:lang w:val="fr-FR"/>
              </w:rPr>
              <w:t xml:space="preserve"> dans l’articles comme primaire et les autres comme secondaire.</w:t>
            </w:r>
          </w:p>
        </w:tc>
      </w:tr>
      <w:tr w:rsidR="00D57E77" w:rsidRPr="002B7B29" w:rsidTr="00CC2038">
        <w:tc>
          <w:tcPr>
            <w:tcW w:w="1378" w:type="dxa"/>
          </w:tcPr>
          <w:p w:rsidR="00D57E77" w:rsidRPr="00FF5E63" w:rsidRDefault="007342ED">
            <w:pPr>
              <w:rPr>
                <w:rFonts w:asciiTheme="majorBidi" w:hAnsiTheme="majorBidi" w:cstheme="majorBidi"/>
                <w:sz w:val="24"/>
                <w:szCs w:val="24"/>
              </w:rPr>
            </w:pPr>
            <w:r w:rsidRPr="00FF5E63">
              <w:rPr>
                <w:rFonts w:asciiTheme="majorBidi" w:hAnsiTheme="majorBidi" w:cstheme="majorBidi"/>
                <w:sz w:val="24"/>
                <w:szCs w:val="24"/>
              </w:rPr>
              <w:t xml:space="preserve">Idée </w:t>
            </w:r>
            <w:proofErr w:type="spellStart"/>
            <w:r w:rsidRPr="00FF5E63">
              <w:rPr>
                <w:rFonts w:asciiTheme="majorBidi" w:hAnsiTheme="majorBidi" w:cstheme="majorBidi"/>
                <w:sz w:val="24"/>
                <w:szCs w:val="24"/>
              </w:rPr>
              <w:t>générale</w:t>
            </w:r>
            <w:proofErr w:type="spellEnd"/>
            <w:r w:rsidRPr="00FF5E63">
              <w:rPr>
                <w:rFonts w:asciiTheme="majorBidi" w:hAnsiTheme="majorBidi" w:cstheme="majorBidi"/>
                <w:sz w:val="24"/>
                <w:szCs w:val="24"/>
              </w:rPr>
              <w:t xml:space="preserve"> de </w:t>
            </w:r>
            <w:proofErr w:type="spellStart"/>
            <w:r w:rsidRPr="00FF5E63">
              <w:rPr>
                <w:rFonts w:asciiTheme="majorBidi" w:hAnsiTheme="majorBidi" w:cstheme="majorBidi"/>
                <w:sz w:val="24"/>
                <w:szCs w:val="24"/>
              </w:rPr>
              <w:t>l’article</w:t>
            </w:r>
            <w:proofErr w:type="spellEnd"/>
          </w:p>
        </w:tc>
        <w:tc>
          <w:tcPr>
            <w:tcW w:w="7252" w:type="dxa"/>
          </w:tcPr>
          <w:p w:rsidR="00D57E77" w:rsidRPr="00EF79AF" w:rsidRDefault="00EF79AF">
            <w:pPr>
              <w:rPr>
                <w:rFonts w:asciiTheme="majorBidi" w:hAnsiTheme="majorBidi" w:cstheme="majorBidi"/>
                <w:sz w:val="24"/>
                <w:szCs w:val="24"/>
                <w:lang w:val="fr-FR"/>
              </w:rPr>
            </w:pPr>
            <w:r>
              <w:rPr>
                <w:lang w:val="fr-FR"/>
              </w:rPr>
              <w:t xml:space="preserve">Cet article offre une étude comparative entre les ND-CNNs avec N dans l’intervalle [1-4] en les appliquant avec les MSI. </w:t>
            </w:r>
            <w:r w:rsidRPr="00EF79AF">
              <w:rPr>
                <w:lang w:val="fr-FR"/>
              </w:rPr>
              <w:t xml:space="preserve">Il vise à analyser comment différentes architectures de </w:t>
            </w:r>
            <w:r>
              <w:rPr>
                <w:lang w:val="fr-FR"/>
              </w:rPr>
              <w:t>ND-</w:t>
            </w:r>
            <w:r w:rsidRPr="00EF79AF">
              <w:rPr>
                <w:lang w:val="fr-FR"/>
              </w:rPr>
              <w:t>CNN</w:t>
            </w:r>
            <w:r>
              <w:rPr>
                <w:lang w:val="fr-FR"/>
              </w:rPr>
              <w:t>s</w:t>
            </w:r>
            <w:r w:rsidRPr="00EF79AF">
              <w:rPr>
                <w:lang w:val="fr-FR"/>
              </w:rPr>
              <w:t xml:space="preserve"> </w:t>
            </w:r>
            <w:r>
              <w:rPr>
                <w:lang w:val="fr-FR"/>
              </w:rPr>
              <w:t>(</w:t>
            </w:r>
            <w:r w:rsidRPr="00EF79AF">
              <w:rPr>
                <w:lang w:val="fr-FR"/>
              </w:rPr>
              <w:t>1D, 2D, 3D et 4D</w:t>
            </w:r>
            <w:r>
              <w:rPr>
                <w:lang w:val="fr-FR"/>
              </w:rPr>
              <w:t>)</w:t>
            </w:r>
            <w:r w:rsidRPr="00EF79AF">
              <w:rPr>
                <w:lang w:val="fr-FR"/>
              </w:rPr>
              <w:t xml:space="preserve"> sont utilisées dans des domaines variés (</w:t>
            </w:r>
            <w:r>
              <w:rPr>
                <w:lang w:val="fr-FR"/>
              </w:rPr>
              <w:t xml:space="preserve">ex. : </w:t>
            </w:r>
            <w:r w:rsidRPr="00EF79AF">
              <w:rPr>
                <w:lang w:val="fr-FR"/>
              </w:rPr>
              <w:t>agriculture, végétation, eau, urb</w:t>
            </w:r>
            <w:r>
              <w:rPr>
                <w:lang w:val="fr-FR"/>
              </w:rPr>
              <w:t>ain) en fonction des données open (ex. : sentinel, Landsat).</w:t>
            </w:r>
          </w:p>
        </w:tc>
      </w:tr>
      <w:tr w:rsidR="0029222C" w:rsidRPr="0096435B" w:rsidTr="00CC2038">
        <w:tc>
          <w:tcPr>
            <w:tcW w:w="1378" w:type="dxa"/>
          </w:tcPr>
          <w:p w:rsidR="0029222C" w:rsidRPr="00FF5E63" w:rsidRDefault="0029222C">
            <w:pPr>
              <w:rPr>
                <w:rFonts w:asciiTheme="majorBidi" w:hAnsiTheme="majorBidi" w:cstheme="majorBidi"/>
                <w:sz w:val="24"/>
                <w:szCs w:val="24"/>
              </w:rPr>
            </w:pPr>
            <w:proofErr w:type="spellStart"/>
            <w:r>
              <w:rPr>
                <w:rFonts w:asciiTheme="majorBidi" w:hAnsiTheme="majorBidi" w:cstheme="majorBidi"/>
                <w:sz w:val="24"/>
                <w:szCs w:val="24"/>
              </w:rPr>
              <w:t>L’objective</w:t>
            </w:r>
            <w:proofErr w:type="spellEnd"/>
          </w:p>
        </w:tc>
        <w:tc>
          <w:tcPr>
            <w:tcW w:w="7252" w:type="dxa"/>
          </w:tcPr>
          <w:p w:rsidR="0029222C" w:rsidRDefault="00EF79AF">
            <w:pPr>
              <w:rPr>
                <w:lang w:val="fr-FR"/>
              </w:rPr>
            </w:pPr>
            <w:r>
              <w:rPr>
                <w:lang w:val="fr-FR"/>
              </w:rPr>
              <w:t>L’objective est de classer et évaluer les applications CNNs</w:t>
            </w:r>
            <w:r w:rsidR="0096435B">
              <w:rPr>
                <w:lang w:val="fr-FR"/>
              </w:rPr>
              <w:t xml:space="preserve"> pour les MSI</w:t>
            </w:r>
            <w:r>
              <w:rPr>
                <w:lang w:val="fr-FR"/>
              </w:rPr>
              <w:t xml:space="preserve"> selon leurs performances, les ML techniques utilisées, les métriques utilisées. </w:t>
            </w:r>
          </w:p>
          <w:p w:rsidR="0096435B" w:rsidRDefault="0096435B">
            <w:pPr>
              <w:rPr>
                <w:lang w:val="fr-FR"/>
              </w:rPr>
            </w:pPr>
            <w:r>
              <w:rPr>
                <w:lang w:val="fr-FR"/>
              </w:rPr>
              <w:t>À identifier :</w:t>
            </w:r>
          </w:p>
          <w:p w:rsidR="0096435B" w:rsidRPr="0096435B" w:rsidRDefault="0096435B" w:rsidP="0096435B">
            <w:pPr>
              <w:pStyle w:val="Paragraphedeliste"/>
              <w:numPr>
                <w:ilvl w:val="0"/>
                <w:numId w:val="11"/>
              </w:numPr>
              <w:rPr>
                <w:lang w:val="fr-FR"/>
              </w:rPr>
            </w:pPr>
            <w:r w:rsidRPr="0096435B">
              <w:rPr>
                <w:lang w:val="fr-FR"/>
              </w:rPr>
              <w:t>Dans quel domaine d’application chaque CNNs est utile</w:t>
            </w:r>
          </w:p>
          <w:p w:rsidR="0096435B" w:rsidRPr="0096435B" w:rsidRDefault="0096435B" w:rsidP="0096435B">
            <w:pPr>
              <w:pStyle w:val="Paragraphedeliste"/>
              <w:numPr>
                <w:ilvl w:val="0"/>
                <w:numId w:val="11"/>
              </w:numPr>
              <w:rPr>
                <w:lang w:val="fr-FR"/>
              </w:rPr>
            </w:pPr>
            <w:r w:rsidRPr="0096435B">
              <w:rPr>
                <w:lang w:val="fr-FR"/>
              </w:rPr>
              <w:t xml:space="preserve">La performance des </w:t>
            </w:r>
            <w:proofErr w:type="spellStart"/>
            <w:r w:rsidRPr="0096435B">
              <w:rPr>
                <w:lang w:val="fr-FR"/>
              </w:rPr>
              <w:t>models</w:t>
            </w:r>
            <w:proofErr w:type="spellEnd"/>
            <w:r w:rsidRPr="0096435B">
              <w:rPr>
                <w:lang w:val="fr-FR"/>
              </w:rPr>
              <w:t xml:space="preserve"> ML traditionnels pour chaque CNNs</w:t>
            </w:r>
          </w:p>
          <w:p w:rsidR="00EF79AF" w:rsidRDefault="00EF79AF">
            <w:pPr>
              <w:rPr>
                <w:lang w:val="fr-FR"/>
              </w:rPr>
            </w:pPr>
          </w:p>
          <w:p w:rsidR="0096435B" w:rsidRPr="0096435B" w:rsidRDefault="0096435B" w:rsidP="0096435B">
            <w:r>
              <w:t>“</w:t>
            </w:r>
            <w:r w:rsidRPr="0096435B">
              <w:rPr>
                <w:b/>
                <w:bCs/>
              </w:rPr>
              <w:t>The objective of this systematic review is to assess the literature on the possibilities, challenges and gaps in the use of deep learning models, specifically 1D-, 2D-, 3D-, and 4D-CNNs, on multispectral imaging data. In particular, this research investigates the trends in the application domain of CNNs, the type of satellite data, and the machine learning technique used.</w:t>
            </w:r>
            <w:r>
              <w:t>”</w:t>
            </w:r>
          </w:p>
        </w:tc>
      </w:tr>
      <w:tr w:rsidR="002B7B29" w:rsidRPr="002B7B29" w:rsidTr="00CC2038">
        <w:tc>
          <w:tcPr>
            <w:tcW w:w="1378" w:type="dxa"/>
          </w:tcPr>
          <w:p w:rsidR="002B7B29" w:rsidRDefault="002B7B29">
            <w:pPr>
              <w:rPr>
                <w:rFonts w:asciiTheme="majorBidi" w:hAnsiTheme="majorBidi" w:cstheme="majorBidi"/>
                <w:sz w:val="24"/>
                <w:szCs w:val="24"/>
              </w:rPr>
            </w:pPr>
            <w:proofErr w:type="spellStart"/>
            <w:r>
              <w:rPr>
                <w:rFonts w:asciiTheme="majorBidi" w:hAnsiTheme="majorBidi" w:cstheme="majorBidi"/>
                <w:sz w:val="24"/>
                <w:szCs w:val="24"/>
              </w:rPr>
              <w:t>Problematique</w:t>
            </w:r>
            <w:proofErr w:type="spellEnd"/>
          </w:p>
        </w:tc>
        <w:tc>
          <w:tcPr>
            <w:tcW w:w="7252" w:type="dxa"/>
          </w:tcPr>
          <w:p w:rsidR="002B7B29" w:rsidRPr="002B7B29" w:rsidRDefault="002B7B29">
            <w:pPr>
              <w:rPr>
                <w:b/>
                <w:bCs/>
                <w:lang w:val="fr-FR"/>
              </w:rPr>
            </w:pPr>
            <w:r w:rsidRPr="002B7B29">
              <w:rPr>
                <w:rStyle w:val="lev"/>
                <w:b w:val="0"/>
                <w:bCs w:val="0"/>
                <w:lang w:val="fr-FR"/>
              </w:rPr>
              <w:t>Évaluer</w:t>
            </w:r>
            <w:r w:rsidRPr="002B7B29">
              <w:rPr>
                <w:rStyle w:val="lev"/>
                <w:b w:val="0"/>
                <w:bCs w:val="0"/>
                <w:lang w:val="fr-FR"/>
              </w:rPr>
              <w:t xml:space="preserve"> l'efficacité des différentes architectures CNN (1D à 4D) dans le traitement des images satellites multispectrales (MSI), selon le domaine d’application et les jeux de données utilisés</w:t>
            </w:r>
            <w:r w:rsidRPr="002B7B29">
              <w:rPr>
                <w:b/>
                <w:bCs/>
                <w:lang w:val="fr-FR"/>
              </w:rPr>
              <w:t>.</w:t>
            </w:r>
          </w:p>
        </w:tc>
      </w:tr>
      <w:tr w:rsidR="002B7B29" w:rsidRPr="002B7B29" w:rsidTr="00CC2038">
        <w:tc>
          <w:tcPr>
            <w:tcW w:w="1378" w:type="dxa"/>
          </w:tcPr>
          <w:p w:rsidR="002B7B29" w:rsidRDefault="002B7B29">
            <w:pPr>
              <w:rPr>
                <w:rFonts w:asciiTheme="majorBidi" w:hAnsiTheme="majorBidi" w:cstheme="majorBidi"/>
                <w:sz w:val="24"/>
                <w:szCs w:val="24"/>
              </w:rPr>
            </w:pPr>
            <w:proofErr w:type="spellStart"/>
            <w:r>
              <w:rPr>
                <w:rFonts w:asciiTheme="majorBidi" w:hAnsiTheme="majorBidi" w:cstheme="majorBidi"/>
                <w:sz w:val="24"/>
                <w:szCs w:val="24"/>
              </w:rPr>
              <w:t>L’approche</w:t>
            </w:r>
            <w:proofErr w:type="spellEnd"/>
            <w:r>
              <w:rPr>
                <w:rFonts w:asciiTheme="majorBidi" w:hAnsiTheme="majorBidi" w:cstheme="majorBidi"/>
                <w:sz w:val="24"/>
                <w:szCs w:val="24"/>
              </w:rPr>
              <w:t xml:space="preserve"> propose</w:t>
            </w:r>
          </w:p>
        </w:tc>
        <w:tc>
          <w:tcPr>
            <w:tcW w:w="7252" w:type="dxa"/>
          </w:tcPr>
          <w:p w:rsidR="002B7B29" w:rsidRPr="002B7B29" w:rsidRDefault="002B7B29">
            <w:pPr>
              <w:rPr>
                <w:lang w:val="fr-FR"/>
              </w:rPr>
            </w:pPr>
            <w:r>
              <w:rPr>
                <w:lang w:val="fr-FR"/>
              </w:rPr>
              <w:t>Analyser</w:t>
            </w:r>
            <w:r w:rsidRPr="002B7B29">
              <w:rPr>
                <w:lang w:val="fr-FR"/>
              </w:rPr>
              <w:t xml:space="preserve"> et </w:t>
            </w:r>
            <w:r>
              <w:rPr>
                <w:lang w:val="fr-FR"/>
              </w:rPr>
              <w:t>comparer</w:t>
            </w:r>
            <w:r w:rsidRPr="002B7B29">
              <w:rPr>
                <w:lang w:val="fr-FR"/>
              </w:rPr>
              <w:t xml:space="preserve"> l’utilisation des CNN 1D, 2D, 3D et 4D dans les publications scientifiques récentes à travers plusieurs bases de données</w:t>
            </w:r>
          </w:p>
        </w:tc>
      </w:tr>
      <w:tr w:rsidR="002B7B29" w:rsidRPr="002B7B29" w:rsidTr="00CC2038">
        <w:tc>
          <w:tcPr>
            <w:tcW w:w="1378" w:type="dxa"/>
          </w:tcPr>
          <w:p w:rsidR="002B7B29" w:rsidRDefault="002B7B29">
            <w:pPr>
              <w:rPr>
                <w:rFonts w:asciiTheme="majorBidi" w:hAnsiTheme="majorBidi" w:cstheme="majorBidi"/>
                <w:sz w:val="24"/>
                <w:szCs w:val="24"/>
              </w:rPr>
            </w:pPr>
            <w:r>
              <w:rPr>
                <w:rFonts w:asciiTheme="majorBidi" w:hAnsiTheme="majorBidi" w:cstheme="majorBidi"/>
                <w:sz w:val="24"/>
                <w:szCs w:val="24"/>
              </w:rPr>
              <w:t xml:space="preserve">Les technologies </w:t>
            </w:r>
            <w:proofErr w:type="spellStart"/>
            <w:r>
              <w:rPr>
                <w:rFonts w:asciiTheme="majorBidi" w:hAnsiTheme="majorBidi" w:cstheme="majorBidi"/>
                <w:sz w:val="24"/>
                <w:szCs w:val="24"/>
              </w:rPr>
              <w:t>utilise</w:t>
            </w:r>
            <w:proofErr w:type="spellEnd"/>
          </w:p>
        </w:tc>
        <w:tc>
          <w:tcPr>
            <w:tcW w:w="7252" w:type="dxa"/>
          </w:tcPr>
          <w:p w:rsidR="002B7B29" w:rsidRPr="002B7B29" w:rsidRDefault="002B7B29" w:rsidP="002B7B29">
            <w:pPr>
              <w:pStyle w:val="Paragraphedeliste"/>
              <w:numPr>
                <w:ilvl w:val="0"/>
                <w:numId w:val="11"/>
              </w:numPr>
              <w:rPr>
                <w:lang w:val="fr-FR"/>
              </w:rPr>
            </w:pPr>
            <w:r w:rsidRPr="002B7B29">
              <w:rPr>
                <w:lang w:val="fr-FR"/>
              </w:rPr>
              <w:t>CNN (</w:t>
            </w:r>
            <w:proofErr w:type="spellStart"/>
            <w:r w:rsidRPr="002B7B29">
              <w:rPr>
                <w:lang w:val="fr-FR"/>
              </w:rPr>
              <w:t>Convolutional</w:t>
            </w:r>
            <w:proofErr w:type="spellEnd"/>
            <w:r w:rsidRPr="002B7B29">
              <w:rPr>
                <w:lang w:val="fr-FR"/>
              </w:rPr>
              <w:t xml:space="preserve"> Neural Networks) en 1D, 2D, 3D et 4D</w:t>
            </w:r>
          </w:p>
          <w:p w:rsidR="002B7B29" w:rsidRDefault="002B7B29" w:rsidP="002B7B29">
            <w:pPr>
              <w:pStyle w:val="Paragraphedeliste"/>
              <w:numPr>
                <w:ilvl w:val="0"/>
                <w:numId w:val="11"/>
              </w:numPr>
              <w:rPr>
                <w:lang w:val="fr-FR"/>
              </w:rPr>
            </w:pPr>
            <w:r w:rsidRPr="002B7B29">
              <w:rPr>
                <w:lang w:val="fr-FR"/>
              </w:rPr>
              <w:t xml:space="preserve">Techniques de machine </w:t>
            </w:r>
            <w:proofErr w:type="spellStart"/>
            <w:r w:rsidRPr="002B7B29">
              <w:rPr>
                <w:lang w:val="fr-FR"/>
              </w:rPr>
              <w:t>learning</w:t>
            </w:r>
            <w:proofErr w:type="spellEnd"/>
            <w:r w:rsidRPr="002B7B29">
              <w:rPr>
                <w:lang w:val="fr-FR"/>
              </w:rPr>
              <w:t xml:space="preserve"> et </w:t>
            </w:r>
            <w:proofErr w:type="spellStart"/>
            <w:r w:rsidRPr="002B7B29">
              <w:rPr>
                <w:lang w:val="fr-FR"/>
              </w:rPr>
              <w:t>deep</w:t>
            </w:r>
            <w:proofErr w:type="spellEnd"/>
            <w:r w:rsidRPr="002B7B29">
              <w:rPr>
                <w:lang w:val="fr-FR"/>
              </w:rPr>
              <w:t xml:space="preserve"> </w:t>
            </w:r>
            <w:proofErr w:type="spellStart"/>
            <w:r w:rsidRPr="002B7B29">
              <w:rPr>
                <w:lang w:val="fr-FR"/>
              </w:rPr>
              <w:t>learning</w:t>
            </w:r>
            <w:proofErr w:type="spellEnd"/>
          </w:p>
          <w:p w:rsidR="002B7B29" w:rsidRPr="002B7B29" w:rsidRDefault="002B7B29" w:rsidP="002B7B29">
            <w:pPr>
              <w:pStyle w:val="Paragraphedeliste"/>
              <w:numPr>
                <w:ilvl w:val="0"/>
                <w:numId w:val="11"/>
              </w:numPr>
              <w:rPr>
                <w:b/>
                <w:bCs/>
                <w:lang w:val="fr-FR"/>
              </w:rPr>
            </w:pPr>
            <w:proofErr w:type="spellStart"/>
            <w:r w:rsidRPr="002B7B29">
              <w:rPr>
                <w:lang w:val="fr-FR"/>
              </w:rPr>
              <w:t>Datasets</w:t>
            </w:r>
            <w:proofErr w:type="spellEnd"/>
            <w:r w:rsidRPr="002B7B29">
              <w:rPr>
                <w:lang w:val="fr-FR"/>
              </w:rPr>
              <w:t xml:space="preserve"> satellites MSI : </w:t>
            </w:r>
            <w:r w:rsidRPr="002B7B29">
              <w:rPr>
                <w:b/>
                <w:bCs/>
                <w:lang w:val="fr-FR"/>
              </w:rPr>
              <w:t xml:space="preserve">Sentinel-2, Landsat 8/9, </w:t>
            </w:r>
            <w:r w:rsidRPr="002B7B29">
              <w:rPr>
                <w:rFonts w:asciiTheme="majorBidi" w:hAnsiTheme="majorBidi" w:cstheme="majorBidi"/>
                <w:b/>
                <w:bCs/>
                <w:sz w:val="24"/>
                <w:szCs w:val="24"/>
                <w:lang w:val="fr-FR"/>
              </w:rPr>
              <w:t xml:space="preserve">MODIS, MERIS, </w:t>
            </w:r>
            <w:proofErr w:type="spellStart"/>
            <w:r w:rsidRPr="002B7B29">
              <w:rPr>
                <w:rFonts w:asciiTheme="majorBidi" w:hAnsiTheme="majorBidi" w:cstheme="majorBidi"/>
                <w:b/>
                <w:bCs/>
                <w:sz w:val="24"/>
                <w:szCs w:val="24"/>
                <w:lang w:val="fr-FR"/>
              </w:rPr>
              <w:t>SeaWiFs</w:t>
            </w:r>
            <w:proofErr w:type="spellEnd"/>
            <w:r w:rsidRPr="002B7B29">
              <w:rPr>
                <w:rFonts w:asciiTheme="majorBidi" w:hAnsiTheme="majorBidi" w:cstheme="majorBidi"/>
                <w:b/>
                <w:bCs/>
                <w:sz w:val="24"/>
                <w:szCs w:val="24"/>
                <w:lang w:val="fr-FR"/>
              </w:rPr>
              <w:t xml:space="preserve">, </w:t>
            </w:r>
            <w:proofErr w:type="spellStart"/>
            <w:r w:rsidRPr="002B7B29">
              <w:rPr>
                <w:rFonts w:asciiTheme="majorBidi" w:hAnsiTheme="majorBidi" w:cstheme="majorBidi"/>
                <w:b/>
                <w:bCs/>
                <w:sz w:val="24"/>
                <w:szCs w:val="24"/>
                <w:lang w:val="fr-FR"/>
              </w:rPr>
              <w:t>VENuS</w:t>
            </w:r>
            <w:proofErr w:type="spellEnd"/>
            <w:r w:rsidRPr="002B7B29">
              <w:rPr>
                <w:rFonts w:asciiTheme="majorBidi" w:hAnsiTheme="majorBidi" w:cstheme="majorBidi"/>
                <w:b/>
                <w:bCs/>
                <w:sz w:val="24"/>
                <w:szCs w:val="24"/>
                <w:lang w:val="fr-FR"/>
              </w:rPr>
              <w:t xml:space="preserve">, </w:t>
            </w:r>
            <w:proofErr w:type="spellStart"/>
            <w:r w:rsidRPr="002B7B29">
              <w:rPr>
                <w:rFonts w:asciiTheme="majorBidi" w:hAnsiTheme="majorBidi" w:cstheme="majorBidi"/>
                <w:b/>
                <w:bCs/>
                <w:sz w:val="24"/>
                <w:szCs w:val="24"/>
                <w:lang w:val="fr-FR"/>
              </w:rPr>
              <w:t>WorldView</w:t>
            </w:r>
            <w:proofErr w:type="spellEnd"/>
            <w:r w:rsidRPr="002B7B29">
              <w:rPr>
                <w:rFonts w:asciiTheme="majorBidi" w:hAnsiTheme="majorBidi" w:cstheme="majorBidi"/>
                <w:b/>
                <w:bCs/>
                <w:sz w:val="24"/>
                <w:szCs w:val="24"/>
                <w:lang w:val="fr-FR"/>
              </w:rPr>
              <w:t xml:space="preserve">, </w:t>
            </w:r>
            <w:proofErr w:type="spellStart"/>
            <w:r w:rsidRPr="002B7B29">
              <w:rPr>
                <w:rFonts w:asciiTheme="majorBidi" w:hAnsiTheme="majorBidi" w:cstheme="majorBidi"/>
                <w:b/>
                <w:bCs/>
                <w:sz w:val="24"/>
                <w:szCs w:val="24"/>
                <w:lang w:val="fr-FR"/>
              </w:rPr>
              <w:t>Gaofen</w:t>
            </w:r>
            <w:proofErr w:type="spellEnd"/>
            <w:r w:rsidRPr="002B7B29">
              <w:rPr>
                <w:rFonts w:asciiTheme="majorBidi" w:hAnsiTheme="majorBidi" w:cstheme="majorBidi"/>
                <w:b/>
                <w:bCs/>
                <w:sz w:val="24"/>
                <w:szCs w:val="24"/>
                <w:lang w:val="fr-FR"/>
              </w:rPr>
              <w:t xml:space="preserve">, Proba-V, </w:t>
            </w:r>
            <w:proofErr w:type="spellStart"/>
            <w:r w:rsidRPr="002B7B29">
              <w:rPr>
                <w:rFonts w:asciiTheme="majorBidi" w:hAnsiTheme="majorBidi" w:cstheme="majorBidi"/>
                <w:b/>
                <w:bCs/>
                <w:sz w:val="24"/>
                <w:szCs w:val="24"/>
                <w:lang w:val="fr-FR"/>
              </w:rPr>
              <w:t>EnMAP</w:t>
            </w:r>
            <w:proofErr w:type="spellEnd"/>
            <w:r w:rsidRPr="002B7B29">
              <w:rPr>
                <w:rFonts w:asciiTheme="majorBidi" w:hAnsiTheme="majorBidi" w:cstheme="majorBidi"/>
                <w:b/>
                <w:bCs/>
                <w:sz w:val="24"/>
                <w:szCs w:val="24"/>
                <w:lang w:val="fr-FR"/>
              </w:rPr>
              <w:t>, AVIRIS, PRISM</w:t>
            </w:r>
            <w:bookmarkStart w:id="0" w:name="_GoBack"/>
            <w:bookmarkEnd w:id="0"/>
            <w:r w:rsidRPr="002B7B29">
              <w:rPr>
                <w:rFonts w:asciiTheme="majorBidi" w:hAnsiTheme="majorBidi" w:cstheme="majorBidi"/>
                <w:b/>
                <w:bCs/>
                <w:sz w:val="24"/>
                <w:szCs w:val="24"/>
                <w:lang w:val="fr-FR"/>
              </w:rPr>
              <w:t>A</w:t>
            </w:r>
          </w:p>
          <w:p w:rsidR="002B7B29" w:rsidRPr="002B7B29" w:rsidRDefault="002B7B29" w:rsidP="002B7B29">
            <w:pPr>
              <w:pStyle w:val="Paragraphedeliste"/>
              <w:numPr>
                <w:ilvl w:val="0"/>
                <w:numId w:val="11"/>
              </w:numPr>
              <w:rPr>
                <w:lang w:val="fr-FR"/>
              </w:rPr>
            </w:pPr>
            <w:r w:rsidRPr="002B7B29">
              <w:rPr>
                <w:lang w:val="fr-FR"/>
              </w:rPr>
              <w:t>Tâches étudiées : classification, régression, segmentation</w:t>
            </w:r>
          </w:p>
          <w:p w:rsidR="002B7B29" w:rsidRDefault="002B7B29" w:rsidP="002B7B29">
            <w:pPr>
              <w:pStyle w:val="Paragraphedeliste"/>
              <w:numPr>
                <w:ilvl w:val="0"/>
                <w:numId w:val="11"/>
              </w:numPr>
              <w:rPr>
                <w:lang w:val="fr-FR"/>
              </w:rPr>
            </w:pPr>
            <w:r w:rsidRPr="002B7B29">
              <w:rPr>
                <w:lang w:val="fr-FR"/>
              </w:rPr>
              <w:t>Évaluation via des métriques telles que</w:t>
            </w:r>
            <w:r>
              <w:rPr>
                <w:lang w:val="fr-FR"/>
              </w:rPr>
              <w:t xml:space="preserve"> : </w:t>
            </w:r>
            <w:r w:rsidRPr="002B7B29">
              <w:rPr>
                <w:rStyle w:val="lev"/>
                <w:lang w:val="fr-FR"/>
              </w:rPr>
              <w:t>Accuracy, F1-score, précision, rappel, R², RMSE, MAE, Producer’s accuracy, User’s accuracy, Kappa coefficient, Dice coefficient, IoU, MIoU</w:t>
            </w:r>
            <w:r w:rsidRPr="002B7B29">
              <w:rPr>
                <w:lang w:val="fr-FR"/>
              </w:rPr>
              <w:t>.</w:t>
            </w:r>
          </w:p>
        </w:tc>
      </w:tr>
      <w:tr w:rsidR="00D57E77" w:rsidRPr="002B7B29" w:rsidTr="00CC2038">
        <w:tc>
          <w:tcPr>
            <w:tcW w:w="1378" w:type="dxa"/>
          </w:tcPr>
          <w:p w:rsidR="00D41EC8" w:rsidRPr="00FF5E63" w:rsidRDefault="007342ED" w:rsidP="00D41EC8">
            <w:pPr>
              <w:rPr>
                <w:rFonts w:asciiTheme="majorBidi" w:hAnsiTheme="majorBidi" w:cstheme="majorBidi"/>
                <w:sz w:val="24"/>
                <w:szCs w:val="24"/>
              </w:rPr>
            </w:pPr>
            <w:proofErr w:type="spellStart"/>
            <w:r w:rsidRPr="00FF5E63">
              <w:rPr>
                <w:rFonts w:asciiTheme="majorBidi" w:hAnsiTheme="majorBidi" w:cstheme="majorBidi"/>
                <w:sz w:val="24"/>
                <w:szCs w:val="24"/>
              </w:rPr>
              <w:t>Résultats</w:t>
            </w:r>
            <w:proofErr w:type="spellEnd"/>
            <w:r w:rsidRPr="00FF5E63">
              <w:rPr>
                <w:rFonts w:asciiTheme="majorBidi" w:hAnsiTheme="majorBidi" w:cstheme="majorBidi"/>
                <w:sz w:val="24"/>
                <w:szCs w:val="24"/>
              </w:rPr>
              <w:t xml:space="preserve"> </w:t>
            </w:r>
            <w:proofErr w:type="spellStart"/>
            <w:r w:rsidRPr="00FF5E63">
              <w:rPr>
                <w:rFonts w:asciiTheme="majorBidi" w:hAnsiTheme="majorBidi" w:cstheme="majorBidi"/>
                <w:sz w:val="24"/>
                <w:szCs w:val="24"/>
              </w:rPr>
              <w:t>attendus</w:t>
            </w:r>
            <w:proofErr w:type="spellEnd"/>
            <w:r w:rsidR="00381156">
              <w:rPr>
                <w:rFonts w:asciiTheme="majorBidi" w:hAnsiTheme="majorBidi" w:cstheme="majorBidi"/>
                <w:sz w:val="24"/>
                <w:szCs w:val="24"/>
              </w:rPr>
              <w:t xml:space="preserve"> et </w:t>
            </w:r>
            <w:proofErr w:type="spellStart"/>
            <w:r w:rsidR="00381156">
              <w:rPr>
                <w:rFonts w:asciiTheme="majorBidi" w:hAnsiTheme="majorBidi" w:cstheme="majorBidi"/>
                <w:sz w:val="24"/>
                <w:szCs w:val="24"/>
              </w:rPr>
              <w:t>obtenus</w:t>
            </w:r>
            <w:proofErr w:type="spellEnd"/>
          </w:p>
        </w:tc>
        <w:tc>
          <w:tcPr>
            <w:tcW w:w="7252" w:type="dxa"/>
          </w:tcPr>
          <w:p w:rsidR="00CC2038" w:rsidRDefault="00CC2038" w:rsidP="00CC2038">
            <w:r>
              <w:t>This article aims to answer the three Research Questions (RQs):</w:t>
            </w:r>
          </w:p>
          <w:p w:rsidR="00CC2038" w:rsidRDefault="00CC2038" w:rsidP="00CC2038">
            <w:pPr>
              <w:pStyle w:val="Paragraphedeliste"/>
              <w:numPr>
                <w:ilvl w:val="0"/>
                <w:numId w:val="12"/>
              </w:numPr>
              <w:spacing w:after="200" w:line="276" w:lineRule="auto"/>
            </w:pPr>
            <w:r w:rsidRPr="0096435B">
              <w:rPr>
                <w:b/>
                <w:bCs/>
              </w:rPr>
              <w:t>RQ1:</w:t>
            </w:r>
            <w:r>
              <w:t xml:space="preserve"> In which application domains different CNN models have been successfully applied for processing MSI data?</w:t>
            </w:r>
          </w:p>
          <w:p w:rsidR="00CC2038" w:rsidRDefault="00381156" w:rsidP="00381156">
            <w:pPr>
              <w:pStyle w:val="Paragraphedeliste"/>
              <w:numPr>
                <w:ilvl w:val="0"/>
                <w:numId w:val="14"/>
              </w:numPr>
              <w:rPr>
                <w:lang w:val="fr-FR"/>
              </w:rPr>
            </w:pPr>
            <w:r w:rsidRPr="00381156">
              <w:rPr>
                <w:lang w:val="fr-FR"/>
              </w:rPr>
              <w:t>Les CNNs sont appliqués surtout en agriculture, classification de végétation, suivi de l’eau, reconnaissance urbaine</w:t>
            </w:r>
            <w:r>
              <w:rPr>
                <w:lang w:val="fr-FR"/>
              </w:rPr>
              <w:t xml:space="preserve"> et environnement.</w:t>
            </w:r>
          </w:p>
          <w:p w:rsidR="00381156" w:rsidRPr="00381156" w:rsidRDefault="00381156" w:rsidP="00381156">
            <w:pPr>
              <w:pStyle w:val="Paragraphedeliste"/>
              <w:rPr>
                <w:lang w:val="fr-FR"/>
              </w:rPr>
            </w:pPr>
          </w:p>
          <w:p w:rsidR="00CC2038" w:rsidRDefault="00CC2038" w:rsidP="00CC2038">
            <w:pPr>
              <w:pStyle w:val="Paragraphedeliste"/>
              <w:numPr>
                <w:ilvl w:val="0"/>
                <w:numId w:val="12"/>
              </w:numPr>
              <w:spacing w:after="200" w:line="276" w:lineRule="auto"/>
            </w:pPr>
            <w:r w:rsidRPr="0096435B">
              <w:rPr>
                <w:rFonts w:hint="eastAsia"/>
                <w:b/>
                <w:bCs/>
              </w:rPr>
              <w:t>RQ2:</w:t>
            </w:r>
            <w:r>
              <w:rPr>
                <w:rFonts w:hint="eastAsia"/>
              </w:rPr>
              <w:t xml:space="preserve"> What are the commonly utilized MSI</w:t>
            </w:r>
            <w:r>
              <w:t xml:space="preserve"> datasets for training CNN models in the context of processing multispectral satellite imagery?</w:t>
            </w:r>
          </w:p>
          <w:p w:rsidR="00381156" w:rsidRDefault="00381156" w:rsidP="00381156">
            <w:pPr>
              <w:pStyle w:val="Paragraphedeliste"/>
              <w:numPr>
                <w:ilvl w:val="0"/>
                <w:numId w:val="14"/>
              </w:numPr>
              <w:rPr>
                <w:lang w:val="fr-FR"/>
              </w:rPr>
            </w:pPr>
            <w:r w:rsidRPr="00381156">
              <w:rPr>
                <w:lang w:val="fr-FR"/>
              </w:rPr>
              <w:t xml:space="preserve">Les jeux de données les plus utilisés sont </w:t>
            </w:r>
            <w:r w:rsidRPr="00381156">
              <w:rPr>
                <w:rStyle w:val="lev"/>
                <w:lang w:val="fr-FR"/>
              </w:rPr>
              <w:t>Sentinel-2</w:t>
            </w:r>
            <w:r>
              <w:rPr>
                <w:rStyle w:val="lev"/>
                <w:lang w:val="fr-FR"/>
              </w:rPr>
              <w:t xml:space="preserve"> </w:t>
            </w:r>
            <w:r w:rsidRPr="00381156">
              <w:rPr>
                <w:rStyle w:val="lev"/>
                <w:b w:val="0"/>
                <w:bCs w:val="0"/>
                <w:lang w:val="fr-FR"/>
              </w:rPr>
              <w:t>(le plus utilise)</w:t>
            </w:r>
            <w:r w:rsidRPr="00381156">
              <w:rPr>
                <w:b/>
                <w:bCs/>
                <w:lang w:val="fr-FR"/>
              </w:rPr>
              <w:t>,</w:t>
            </w:r>
            <w:r w:rsidRPr="00381156">
              <w:rPr>
                <w:lang w:val="fr-FR"/>
              </w:rPr>
              <w:t xml:space="preserve"> </w:t>
            </w:r>
            <w:r w:rsidRPr="00381156">
              <w:rPr>
                <w:rStyle w:val="lev"/>
                <w:lang w:val="fr-FR"/>
              </w:rPr>
              <w:t>Landsat</w:t>
            </w:r>
            <w:r>
              <w:rPr>
                <w:rStyle w:val="lev"/>
                <w:lang w:val="fr-FR"/>
              </w:rPr>
              <w:t>8/9</w:t>
            </w:r>
            <w:r w:rsidRPr="00381156">
              <w:rPr>
                <w:lang w:val="fr-FR"/>
              </w:rPr>
              <w:t xml:space="preserve">, </w:t>
            </w:r>
            <w:r w:rsidRPr="00381156">
              <w:rPr>
                <w:rStyle w:val="lev"/>
                <w:lang w:val="fr-FR"/>
              </w:rPr>
              <w:t>MODIS</w:t>
            </w:r>
            <w:r w:rsidRPr="00381156">
              <w:rPr>
                <w:lang w:val="fr-FR"/>
              </w:rPr>
              <w:t xml:space="preserve">, </w:t>
            </w:r>
            <w:proofErr w:type="spellStart"/>
            <w:r w:rsidRPr="00381156">
              <w:rPr>
                <w:rStyle w:val="lev"/>
                <w:lang w:val="fr-FR"/>
              </w:rPr>
              <w:t>WorldView</w:t>
            </w:r>
            <w:proofErr w:type="spellEnd"/>
            <w:r w:rsidRPr="00381156">
              <w:rPr>
                <w:lang w:val="fr-FR"/>
              </w:rPr>
              <w:t xml:space="preserve">, </w:t>
            </w:r>
            <w:proofErr w:type="spellStart"/>
            <w:r w:rsidRPr="00381156">
              <w:rPr>
                <w:rStyle w:val="lev"/>
                <w:lang w:val="fr-FR"/>
              </w:rPr>
              <w:t>Gaofen</w:t>
            </w:r>
            <w:proofErr w:type="spellEnd"/>
            <w:r w:rsidRPr="00381156">
              <w:rPr>
                <w:lang w:val="fr-FR"/>
              </w:rPr>
              <w:t xml:space="preserve">, </w:t>
            </w:r>
            <w:r w:rsidRPr="00381156">
              <w:rPr>
                <w:rStyle w:val="lev"/>
                <w:lang w:val="fr-FR"/>
              </w:rPr>
              <w:t>Proba-V</w:t>
            </w:r>
            <w:r w:rsidRPr="00381156">
              <w:rPr>
                <w:lang w:val="fr-FR"/>
              </w:rPr>
              <w:t>, etc.</w:t>
            </w:r>
          </w:p>
          <w:p w:rsidR="00381156" w:rsidRPr="00381156" w:rsidRDefault="00381156" w:rsidP="00381156">
            <w:pPr>
              <w:pStyle w:val="Paragraphedeliste"/>
              <w:rPr>
                <w:lang w:val="fr-FR"/>
              </w:rPr>
            </w:pPr>
          </w:p>
          <w:p w:rsidR="00D57E77" w:rsidRDefault="00CC2038" w:rsidP="00CC2038">
            <w:pPr>
              <w:pStyle w:val="Paragraphedeliste"/>
              <w:numPr>
                <w:ilvl w:val="0"/>
                <w:numId w:val="12"/>
              </w:numPr>
            </w:pPr>
            <w:r w:rsidRPr="0096435B">
              <w:rPr>
                <w:rFonts w:hint="eastAsia"/>
                <w:b/>
                <w:bCs/>
              </w:rPr>
              <w:t>RQ3:</w:t>
            </w:r>
            <w:r>
              <w:rPr>
                <w:rFonts w:hint="eastAsia"/>
              </w:rPr>
              <w:t xml:space="preserve"> How does the degree of CNN impact the</w:t>
            </w:r>
            <w:r>
              <w:t xml:space="preserve"> performance of classification, regression or related to application domains, datasets, and model performance s</w:t>
            </w:r>
            <w:r w:rsidRPr="0096435B">
              <w:t>egmentation tasks for multispectral satellite imagery?</w:t>
            </w:r>
          </w:p>
          <w:p w:rsidR="00381156" w:rsidRDefault="00381156" w:rsidP="00381156">
            <w:pPr>
              <w:pStyle w:val="Paragraphedeliste"/>
              <w:numPr>
                <w:ilvl w:val="0"/>
                <w:numId w:val="14"/>
              </w:numPr>
              <w:rPr>
                <w:lang w:val="fr-FR"/>
              </w:rPr>
            </w:pPr>
            <w:r w:rsidRPr="00381156">
              <w:rPr>
                <w:rStyle w:val="lev"/>
                <w:lang w:val="fr-FR"/>
              </w:rPr>
              <w:t>1D-CNN</w:t>
            </w:r>
            <w:r w:rsidRPr="00381156">
              <w:rPr>
                <w:lang w:val="fr-FR"/>
              </w:rPr>
              <w:t xml:space="preserve"> : Performantes pour l'analyse spectrale pure (ex. classification de végétation), mais ignorent les motifs spatiaux.</w:t>
            </w:r>
          </w:p>
          <w:p w:rsidR="00381156" w:rsidRDefault="00381156" w:rsidP="00381156">
            <w:pPr>
              <w:pStyle w:val="Paragraphedeliste"/>
              <w:numPr>
                <w:ilvl w:val="0"/>
                <w:numId w:val="14"/>
              </w:numPr>
              <w:rPr>
                <w:lang w:val="fr-FR"/>
              </w:rPr>
            </w:pPr>
            <w:r w:rsidRPr="00381156">
              <w:rPr>
                <w:rStyle w:val="lev"/>
                <w:lang w:val="fr-FR"/>
              </w:rPr>
              <w:t>2D-CNN</w:t>
            </w:r>
            <w:r w:rsidRPr="00381156">
              <w:rPr>
                <w:lang w:val="fr-FR"/>
              </w:rPr>
              <w:t xml:space="preserve"> : Dominantes pour les tâches spatiales (ex. </w:t>
            </w:r>
            <w:proofErr w:type="spellStart"/>
            <w:r w:rsidRPr="00381156">
              <w:rPr>
                <w:lang w:val="fr-FR"/>
              </w:rPr>
              <w:t>urban</w:t>
            </w:r>
            <w:proofErr w:type="spellEnd"/>
            <w:r w:rsidRPr="00381156">
              <w:rPr>
                <w:lang w:val="fr-FR"/>
              </w:rPr>
              <w:t>)</w:t>
            </w:r>
            <w:r>
              <w:rPr>
                <w:lang w:val="fr-FR"/>
              </w:rPr>
              <w:t xml:space="preserve">, ils </w:t>
            </w:r>
            <w:r w:rsidRPr="00381156">
              <w:rPr>
                <w:lang w:val="fr-FR"/>
              </w:rPr>
              <w:t>sont les plus utilisés (faciles, performants)</w:t>
            </w:r>
          </w:p>
          <w:p w:rsidR="00381156" w:rsidRDefault="00381156" w:rsidP="00381156">
            <w:pPr>
              <w:pStyle w:val="Paragraphedeliste"/>
              <w:numPr>
                <w:ilvl w:val="0"/>
                <w:numId w:val="14"/>
              </w:numPr>
              <w:rPr>
                <w:lang w:val="fr-FR"/>
              </w:rPr>
            </w:pPr>
            <w:r w:rsidRPr="00381156">
              <w:rPr>
                <w:rStyle w:val="lev"/>
                <w:lang w:val="fr-FR"/>
              </w:rPr>
              <w:t>3D-CNN</w:t>
            </w:r>
            <w:r w:rsidRPr="00381156">
              <w:rPr>
                <w:lang w:val="fr-FR"/>
              </w:rPr>
              <w:t xml:space="preserve"> : Supérieures pour les analyses spatio-temporelles (ex. agriculture, environnement).</w:t>
            </w:r>
          </w:p>
          <w:p w:rsidR="00381156" w:rsidRPr="00381156" w:rsidRDefault="00381156" w:rsidP="00381156">
            <w:pPr>
              <w:pStyle w:val="Paragraphedeliste"/>
              <w:numPr>
                <w:ilvl w:val="0"/>
                <w:numId w:val="14"/>
              </w:numPr>
              <w:rPr>
                <w:lang w:val="fr-FR"/>
              </w:rPr>
            </w:pPr>
            <w:r w:rsidRPr="00381156">
              <w:rPr>
                <w:rStyle w:val="lev"/>
                <w:lang w:val="fr-FR"/>
              </w:rPr>
              <w:t>4D-CNN</w:t>
            </w:r>
            <w:r w:rsidRPr="00381156">
              <w:rPr>
                <w:lang w:val="fr-FR"/>
              </w:rPr>
              <w:t xml:space="preserve"> : Sous-utilisées (3 études seulement), mais prometteuses pour les dynamiques complexes.</w:t>
            </w:r>
          </w:p>
        </w:tc>
      </w:tr>
      <w:tr w:rsidR="00D41EC8" w:rsidRPr="002B7B29" w:rsidTr="00CC2038">
        <w:tc>
          <w:tcPr>
            <w:tcW w:w="1378" w:type="dxa"/>
          </w:tcPr>
          <w:p w:rsidR="00D41EC8" w:rsidRPr="00FF5E63" w:rsidRDefault="00D41EC8">
            <w:pPr>
              <w:rPr>
                <w:rFonts w:asciiTheme="majorBidi" w:hAnsiTheme="majorBidi" w:cstheme="majorBidi"/>
                <w:sz w:val="24"/>
                <w:szCs w:val="24"/>
              </w:rPr>
            </w:pPr>
            <w:r>
              <w:rPr>
                <w:rFonts w:asciiTheme="majorBidi" w:hAnsiTheme="majorBidi" w:cstheme="majorBidi"/>
                <w:sz w:val="24"/>
                <w:szCs w:val="24"/>
              </w:rPr>
              <w:lastRenderedPageBreak/>
              <w:t>Information can be use in other places</w:t>
            </w:r>
          </w:p>
        </w:tc>
        <w:tc>
          <w:tcPr>
            <w:tcW w:w="7252" w:type="dxa"/>
          </w:tcPr>
          <w:p w:rsidR="009B4FBD" w:rsidRPr="009B4FBD" w:rsidRDefault="009B4FBD" w:rsidP="009B4FBD">
            <w:pPr>
              <w:pStyle w:val="Paragraphedeliste"/>
              <w:rPr>
                <w:rFonts w:asciiTheme="majorBidi" w:hAnsiTheme="majorBidi" w:cstheme="majorBidi"/>
                <w:b/>
                <w:bCs/>
                <w:sz w:val="24"/>
                <w:szCs w:val="24"/>
                <w:u w:val="single"/>
              </w:rPr>
            </w:pPr>
            <w:r w:rsidRPr="009B4FBD">
              <w:rPr>
                <w:rFonts w:asciiTheme="majorBidi" w:hAnsiTheme="majorBidi" w:cstheme="majorBidi"/>
                <w:b/>
                <w:bCs/>
                <w:sz w:val="24"/>
                <w:szCs w:val="24"/>
                <w:u w:val="single"/>
              </w:rPr>
              <w:t>Key metrics</w:t>
            </w:r>
            <w:r w:rsidR="00E644C1">
              <w:rPr>
                <w:rFonts w:asciiTheme="majorBidi" w:hAnsiTheme="majorBidi" w:cstheme="majorBidi"/>
                <w:b/>
                <w:bCs/>
                <w:sz w:val="24"/>
                <w:szCs w:val="24"/>
                <w:u w:val="single"/>
              </w:rPr>
              <w:t xml:space="preserve"> for machine learning techniques</w:t>
            </w:r>
          </w:p>
          <w:p w:rsidR="009B4FBD" w:rsidRDefault="009B4FBD" w:rsidP="009B4FBD">
            <w:pPr>
              <w:pStyle w:val="Paragraphedeliste"/>
              <w:numPr>
                <w:ilvl w:val="0"/>
                <w:numId w:val="10"/>
              </w:numPr>
              <w:rPr>
                <w:rFonts w:asciiTheme="majorBidi" w:hAnsiTheme="majorBidi" w:cstheme="majorBidi"/>
                <w:b/>
                <w:bCs/>
                <w:sz w:val="24"/>
                <w:szCs w:val="24"/>
              </w:rPr>
            </w:pPr>
            <w:r>
              <w:rPr>
                <w:rFonts w:asciiTheme="majorBidi" w:hAnsiTheme="majorBidi" w:cstheme="majorBidi"/>
                <w:b/>
                <w:bCs/>
                <w:sz w:val="24"/>
                <w:szCs w:val="24"/>
              </w:rPr>
              <w:t xml:space="preserve">For classification: </w:t>
            </w:r>
          </w:p>
          <w:p w:rsidR="009B4FBD" w:rsidRPr="009B4FBD" w:rsidRDefault="009B4FBD" w:rsidP="009B4FBD">
            <w:pPr>
              <w:pStyle w:val="Paragraphedeliste"/>
              <w:rPr>
                <w:rFonts w:asciiTheme="majorBidi" w:hAnsiTheme="majorBidi" w:cstheme="majorBidi"/>
                <w:sz w:val="24"/>
                <w:szCs w:val="24"/>
              </w:rPr>
            </w:pPr>
            <w:r w:rsidRPr="009B4FBD">
              <w:rPr>
                <w:rFonts w:asciiTheme="majorBidi" w:hAnsiTheme="majorBidi" w:cstheme="majorBidi"/>
                <w:sz w:val="24"/>
                <w:szCs w:val="24"/>
              </w:rPr>
              <w:t>Classification involves examining the connections</w:t>
            </w:r>
            <w:r>
              <w:rPr>
                <w:rFonts w:asciiTheme="majorBidi" w:hAnsiTheme="majorBidi" w:cstheme="majorBidi"/>
                <w:sz w:val="24"/>
                <w:szCs w:val="24"/>
              </w:rPr>
              <w:t xml:space="preserve"> </w:t>
            </w:r>
            <w:r w:rsidRPr="009B4FBD">
              <w:rPr>
                <w:rFonts w:asciiTheme="majorBidi" w:hAnsiTheme="majorBidi" w:cstheme="majorBidi"/>
                <w:sz w:val="24"/>
                <w:szCs w:val="24"/>
              </w:rPr>
              <w:t>among a group of “objects” to determine whether the</w:t>
            </w:r>
            <w:r>
              <w:rPr>
                <w:rFonts w:asciiTheme="majorBidi" w:hAnsiTheme="majorBidi" w:cstheme="majorBidi"/>
                <w:sz w:val="24"/>
                <w:szCs w:val="24"/>
              </w:rPr>
              <w:t xml:space="preserve"> </w:t>
            </w:r>
            <w:r w:rsidRPr="009B4FBD">
              <w:rPr>
                <w:rFonts w:asciiTheme="majorBidi" w:hAnsiTheme="majorBidi" w:cstheme="majorBidi"/>
                <w:sz w:val="24"/>
                <w:szCs w:val="24"/>
              </w:rPr>
              <w:t>data can be</w:t>
            </w:r>
            <w:r>
              <w:rPr>
                <w:rFonts w:asciiTheme="majorBidi" w:hAnsiTheme="majorBidi" w:cstheme="majorBidi"/>
                <w:sz w:val="24"/>
                <w:szCs w:val="24"/>
              </w:rPr>
              <w:t xml:space="preserve"> </w:t>
            </w:r>
            <w:r w:rsidRPr="009B4FBD">
              <w:rPr>
                <w:rFonts w:asciiTheme="majorBidi" w:hAnsiTheme="majorBidi" w:cstheme="majorBidi"/>
                <w:sz w:val="24"/>
                <w:szCs w:val="24"/>
              </w:rPr>
              <w:t>accurately summarized by a limited</w:t>
            </w:r>
            <w:r>
              <w:rPr>
                <w:rFonts w:asciiTheme="majorBidi" w:hAnsiTheme="majorBidi" w:cstheme="majorBidi"/>
                <w:sz w:val="24"/>
                <w:szCs w:val="24"/>
              </w:rPr>
              <w:t xml:space="preserve"> </w:t>
            </w:r>
            <w:r w:rsidRPr="009B4FBD">
              <w:rPr>
                <w:rFonts w:asciiTheme="majorBidi" w:hAnsiTheme="majorBidi" w:cstheme="majorBidi"/>
                <w:sz w:val="24"/>
                <w:szCs w:val="24"/>
              </w:rPr>
              <w:t>number of categories representing similar objects</w:t>
            </w:r>
            <w:r>
              <w:rPr>
                <w:rFonts w:asciiTheme="majorBidi" w:hAnsiTheme="majorBidi" w:cstheme="majorBidi"/>
                <w:sz w:val="24"/>
                <w:szCs w:val="24"/>
              </w:rPr>
              <w:t>. T</w:t>
            </w:r>
            <w:r w:rsidRPr="009B4FBD">
              <w:rPr>
                <w:rFonts w:asciiTheme="majorBidi" w:hAnsiTheme="majorBidi" w:cstheme="majorBidi"/>
                <w:sz w:val="24"/>
                <w:szCs w:val="24"/>
              </w:rPr>
              <w:t>here are</w:t>
            </w:r>
            <w:r>
              <w:rPr>
                <w:rFonts w:asciiTheme="majorBidi" w:hAnsiTheme="majorBidi" w:cstheme="majorBidi"/>
                <w:sz w:val="24"/>
                <w:szCs w:val="24"/>
              </w:rPr>
              <w:t xml:space="preserve"> </w:t>
            </w:r>
            <w:r w:rsidRPr="009B4FBD">
              <w:rPr>
                <w:rFonts w:asciiTheme="majorBidi" w:hAnsiTheme="majorBidi" w:cstheme="majorBidi"/>
                <w:sz w:val="24"/>
                <w:szCs w:val="24"/>
              </w:rPr>
              <w:t>different types of classification, of which the most</w:t>
            </w:r>
            <w:r>
              <w:rPr>
                <w:rFonts w:asciiTheme="majorBidi" w:hAnsiTheme="majorBidi" w:cstheme="majorBidi"/>
                <w:sz w:val="24"/>
                <w:szCs w:val="24"/>
              </w:rPr>
              <w:t xml:space="preserve"> </w:t>
            </w:r>
            <w:r w:rsidRPr="009B4FBD">
              <w:rPr>
                <w:rFonts w:asciiTheme="majorBidi" w:hAnsiTheme="majorBidi" w:cstheme="majorBidi"/>
                <w:sz w:val="24"/>
                <w:szCs w:val="24"/>
              </w:rPr>
              <w:t>popular are supervised and unsupervised</w:t>
            </w:r>
            <w:r>
              <w:rPr>
                <w:rFonts w:asciiTheme="majorBidi" w:hAnsiTheme="majorBidi" w:cstheme="majorBidi"/>
                <w:sz w:val="24"/>
                <w:szCs w:val="24"/>
              </w:rPr>
              <w:t>.</w:t>
            </w:r>
          </w:p>
          <w:p w:rsidR="009B4FBD" w:rsidRPr="009B4FBD" w:rsidRDefault="009B4FBD" w:rsidP="009B4FBD">
            <w:pPr>
              <w:pStyle w:val="Paragraphedeliste"/>
              <w:rPr>
                <w:rFonts w:asciiTheme="majorBidi" w:hAnsiTheme="majorBidi" w:cstheme="majorBidi"/>
                <w:sz w:val="24"/>
                <w:szCs w:val="24"/>
              </w:rPr>
            </w:pPr>
          </w:p>
          <w:p w:rsidR="009B4FBD" w:rsidRPr="009B4FBD" w:rsidRDefault="009B4FBD" w:rsidP="009B4FBD">
            <w:pPr>
              <w:rPr>
                <w:rFonts w:asciiTheme="majorBidi" w:hAnsiTheme="majorBidi" w:cstheme="majorBidi"/>
                <w:sz w:val="24"/>
                <w:szCs w:val="24"/>
              </w:rPr>
            </w:pPr>
            <w:r>
              <w:rPr>
                <w:rFonts w:asciiTheme="majorBidi" w:hAnsiTheme="majorBidi" w:cstheme="majorBidi"/>
                <w:sz w:val="24"/>
                <w:szCs w:val="24"/>
              </w:rPr>
              <w:t xml:space="preserve">F1: </w:t>
            </w:r>
            <w:r w:rsidRPr="009B4FBD">
              <w:rPr>
                <w:rFonts w:asciiTheme="majorBidi" w:hAnsiTheme="majorBidi" w:cstheme="majorBidi"/>
                <w:sz w:val="24"/>
                <w:szCs w:val="24"/>
              </w:rPr>
              <w:t>Accuracy is a measure that refers to the total data</w:t>
            </w:r>
            <w:r>
              <w:rPr>
                <w:rFonts w:asciiTheme="majorBidi" w:hAnsiTheme="majorBidi" w:cstheme="majorBidi"/>
                <w:sz w:val="24"/>
                <w:szCs w:val="24"/>
              </w:rPr>
              <w:t xml:space="preserve"> </w:t>
            </w:r>
            <w:r w:rsidRPr="009B4FBD">
              <w:rPr>
                <w:rFonts w:asciiTheme="majorBidi" w:hAnsiTheme="majorBidi" w:cstheme="majorBidi"/>
                <w:sz w:val="24"/>
                <w:szCs w:val="24"/>
              </w:rPr>
              <w:t>accurately predicted by the trained classifier when</w:t>
            </w:r>
            <w:r>
              <w:rPr>
                <w:rFonts w:asciiTheme="majorBidi" w:hAnsiTheme="majorBidi" w:cstheme="majorBidi"/>
                <w:sz w:val="24"/>
                <w:szCs w:val="24"/>
              </w:rPr>
              <w:t xml:space="preserve"> </w:t>
            </w:r>
            <w:r w:rsidRPr="009B4FBD">
              <w:rPr>
                <w:rFonts w:asciiTheme="majorBidi" w:hAnsiTheme="majorBidi" w:cstheme="majorBidi"/>
                <w:sz w:val="24"/>
                <w:szCs w:val="24"/>
              </w:rPr>
              <w:t>tested on unseen data. It ranges from 0 to 1, or in</w:t>
            </w:r>
            <w:r>
              <w:rPr>
                <w:rFonts w:asciiTheme="majorBidi" w:hAnsiTheme="majorBidi" w:cstheme="majorBidi"/>
                <w:sz w:val="24"/>
                <w:szCs w:val="24"/>
              </w:rPr>
              <w:t xml:space="preserve"> </w:t>
            </w:r>
            <w:r w:rsidRPr="009B4FBD">
              <w:rPr>
                <w:rFonts w:asciiTheme="majorBidi" w:hAnsiTheme="majorBidi" w:cstheme="majorBidi"/>
                <w:sz w:val="24"/>
                <w:szCs w:val="24"/>
              </w:rPr>
              <w:t>percentage terms from 0% to 100%, where accuracy</w:t>
            </w:r>
          </w:p>
          <w:p w:rsidR="009B4FBD" w:rsidRDefault="009B4FBD" w:rsidP="009B4FBD">
            <w:pPr>
              <w:rPr>
                <w:rFonts w:asciiTheme="majorBidi" w:hAnsiTheme="majorBidi" w:cstheme="majorBidi"/>
                <w:sz w:val="24"/>
                <w:szCs w:val="24"/>
              </w:rPr>
            </w:pPr>
            <w:r w:rsidRPr="009B4FBD">
              <w:rPr>
                <w:rFonts w:asciiTheme="majorBidi" w:hAnsiTheme="majorBidi" w:cstheme="majorBidi"/>
                <w:sz w:val="24"/>
                <w:szCs w:val="24"/>
              </w:rPr>
              <w:t>closest to 1 or 100% suggests that the classifier is more</w:t>
            </w:r>
            <w:r>
              <w:rPr>
                <w:rFonts w:asciiTheme="majorBidi" w:hAnsiTheme="majorBidi" w:cstheme="majorBidi"/>
                <w:sz w:val="24"/>
                <w:szCs w:val="24"/>
              </w:rPr>
              <w:t xml:space="preserve"> </w:t>
            </w:r>
            <w:r w:rsidRPr="009B4FBD">
              <w:rPr>
                <w:rFonts w:asciiTheme="majorBidi" w:hAnsiTheme="majorBidi" w:cstheme="majorBidi"/>
                <w:sz w:val="24"/>
                <w:szCs w:val="24"/>
              </w:rPr>
              <w:t>accurate</w:t>
            </w:r>
            <w:r>
              <w:rPr>
                <w:rFonts w:asciiTheme="majorBidi" w:hAnsiTheme="majorBidi" w:cstheme="majorBidi"/>
                <w:sz w:val="24"/>
                <w:szCs w:val="24"/>
              </w:rPr>
              <w:t>.</w:t>
            </w:r>
          </w:p>
          <w:p w:rsidR="009B4FBD" w:rsidRDefault="009B4FBD" w:rsidP="009B4FBD">
            <w:pPr>
              <w:rPr>
                <w:rFonts w:asciiTheme="majorBidi" w:hAnsiTheme="majorBidi" w:cstheme="majorBidi"/>
                <w:sz w:val="24"/>
                <w:szCs w:val="24"/>
              </w:rPr>
            </w:pPr>
            <w:r>
              <w:rPr>
                <w:rFonts w:asciiTheme="majorBidi" w:hAnsiTheme="majorBidi" w:cstheme="majorBidi"/>
                <w:sz w:val="24"/>
                <w:szCs w:val="24"/>
              </w:rPr>
              <w:t xml:space="preserve">F2: </w:t>
            </w:r>
            <w:r w:rsidRPr="009B4FBD">
              <w:rPr>
                <w:rFonts w:asciiTheme="majorBidi" w:hAnsiTheme="majorBidi" w:cstheme="majorBidi"/>
                <w:sz w:val="24"/>
                <w:szCs w:val="24"/>
              </w:rPr>
              <w:t>The F1-score is the harmonic mean of the precision</w:t>
            </w:r>
            <w:r>
              <w:rPr>
                <w:rFonts w:asciiTheme="majorBidi" w:hAnsiTheme="majorBidi" w:cstheme="majorBidi"/>
                <w:sz w:val="24"/>
                <w:szCs w:val="24"/>
              </w:rPr>
              <w:t xml:space="preserve"> </w:t>
            </w:r>
            <w:r w:rsidRPr="009B4FBD">
              <w:rPr>
                <w:rFonts w:asciiTheme="majorBidi" w:hAnsiTheme="majorBidi" w:cstheme="majorBidi"/>
                <w:sz w:val="24"/>
                <w:szCs w:val="24"/>
              </w:rPr>
              <w:t>and recall</w:t>
            </w:r>
            <w:r>
              <w:rPr>
                <w:rFonts w:asciiTheme="majorBidi" w:hAnsiTheme="majorBidi" w:cstheme="majorBidi"/>
                <w:sz w:val="24"/>
                <w:szCs w:val="24"/>
              </w:rPr>
              <w:t xml:space="preserve"> </w:t>
            </w:r>
            <w:r w:rsidRPr="009B4FBD">
              <w:rPr>
                <w:rFonts w:asciiTheme="majorBidi" w:hAnsiTheme="majorBidi" w:cstheme="majorBidi"/>
                <w:sz w:val="24"/>
                <w:szCs w:val="24"/>
              </w:rPr>
              <w:t>metrics. Precision is the ratio of correctly</w:t>
            </w:r>
            <w:r>
              <w:rPr>
                <w:rFonts w:asciiTheme="majorBidi" w:hAnsiTheme="majorBidi" w:cstheme="majorBidi"/>
                <w:sz w:val="24"/>
                <w:szCs w:val="24"/>
              </w:rPr>
              <w:t xml:space="preserve"> </w:t>
            </w:r>
            <w:r w:rsidRPr="009B4FBD">
              <w:rPr>
                <w:rFonts w:asciiTheme="majorBidi" w:hAnsiTheme="majorBidi" w:cstheme="majorBidi"/>
                <w:sz w:val="24"/>
                <w:szCs w:val="24"/>
              </w:rPr>
              <w:t>predicted positive observations to the total number of</w:t>
            </w:r>
            <w:r>
              <w:rPr>
                <w:rFonts w:asciiTheme="majorBidi" w:hAnsiTheme="majorBidi" w:cstheme="majorBidi"/>
                <w:sz w:val="24"/>
                <w:szCs w:val="24"/>
              </w:rPr>
              <w:t xml:space="preserve"> </w:t>
            </w:r>
            <w:r w:rsidRPr="009B4FBD">
              <w:rPr>
                <w:rFonts w:asciiTheme="majorBidi" w:hAnsiTheme="majorBidi" w:cstheme="majorBidi"/>
                <w:sz w:val="24"/>
                <w:szCs w:val="24"/>
              </w:rPr>
              <w:t>predicted positive observation</w:t>
            </w:r>
            <w:r>
              <w:rPr>
                <w:rFonts w:asciiTheme="majorBidi" w:hAnsiTheme="majorBidi" w:cstheme="majorBidi"/>
                <w:sz w:val="24"/>
                <w:szCs w:val="24"/>
              </w:rPr>
              <w:t xml:space="preserve">. </w:t>
            </w:r>
            <w:r w:rsidRPr="009B4FBD">
              <w:rPr>
                <w:rFonts w:asciiTheme="majorBidi" w:hAnsiTheme="majorBidi" w:cstheme="majorBidi"/>
                <w:sz w:val="24"/>
                <w:szCs w:val="24"/>
              </w:rPr>
              <w:t>Recall is the ratio of</w:t>
            </w:r>
            <w:r>
              <w:rPr>
                <w:rFonts w:asciiTheme="majorBidi" w:hAnsiTheme="majorBidi" w:cstheme="majorBidi"/>
                <w:sz w:val="24"/>
                <w:szCs w:val="24"/>
              </w:rPr>
              <w:t xml:space="preserve"> </w:t>
            </w:r>
            <w:r w:rsidRPr="009B4FBD">
              <w:rPr>
                <w:rFonts w:asciiTheme="majorBidi" w:hAnsiTheme="majorBidi" w:cstheme="majorBidi"/>
                <w:sz w:val="24"/>
                <w:szCs w:val="24"/>
              </w:rPr>
              <w:t>correctly predicted positive observations to all</w:t>
            </w:r>
            <w:r>
              <w:rPr>
                <w:rFonts w:asciiTheme="majorBidi" w:hAnsiTheme="majorBidi" w:cstheme="majorBidi"/>
                <w:sz w:val="24"/>
                <w:szCs w:val="24"/>
              </w:rPr>
              <w:t xml:space="preserve"> </w:t>
            </w:r>
            <w:r w:rsidRPr="009B4FBD">
              <w:rPr>
                <w:rFonts w:asciiTheme="majorBidi" w:hAnsiTheme="majorBidi" w:cstheme="majorBidi"/>
                <w:sz w:val="24"/>
                <w:szCs w:val="24"/>
              </w:rPr>
              <w:t>observations in the actual class. The best value</w:t>
            </w:r>
            <w:r>
              <w:rPr>
                <w:rFonts w:asciiTheme="majorBidi" w:hAnsiTheme="majorBidi" w:cstheme="majorBidi"/>
                <w:sz w:val="24"/>
                <w:szCs w:val="24"/>
              </w:rPr>
              <w:t xml:space="preserve"> </w:t>
            </w:r>
            <w:r w:rsidRPr="009B4FBD">
              <w:rPr>
                <w:rFonts w:asciiTheme="majorBidi" w:hAnsiTheme="majorBidi" w:cstheme="majorBidi"/>
                <w:sz w:val="24"/>
                <w:szCs w:val="24"/>
              </w:rPr>
              <w:t>achieved by the F1-score is 1 (perfect precision and</w:t>
            </w:r>
            <w:r>
              <w:rPr>
                <w:rFonts w:asciiTheme="majorBidi" w:hAnsiTheme="majorBidi" w:cstheme="majorBidi"/>
                <w:sz w:val="24"/>
                <w:szCs w:val="24"/>
              </w:rPr>
              <w:t xml:space="preserve"> </w:t>
            </w:r>
            <w:r w:rsidRPr="009B4FBD">
              <w:rPr>
                <w:rFonts w:asciiTheme="majorBidi" w:hAnsiTheme="majorBidi" w:cstheme="majorBidi"/>
                <w:sz w:val="24"/>
                <w:szCs w:val="24"/>
              </w:rPr>
              <w:t>recall) and the worst value is 0</w:t>
            </w:r>
            <w:r>
              <w:rPr>
                <w:rFonts w:asciiTheme="majorBidi" w:hAnsiTheme="majorBidi" w:cstheme="majorBidi"/>
                <w:sz w:val="24"/>
                <w:szCs w:val="24"/>
              </w:rPr>
              <w:t>.</w:t>
            </w:r>
          </w:p>
          <w:p w:rsidR="009B4FBD" w:rsidRPr="009B4FBD" w:rsidRDefault="009B4FBD" w:rsidP="009B4FBD">
            <w:pPr>
              <w:rPr>
                <w:rFonts w:asciiTheme="majorBidi" w:hAnsiTheme="majorBidi" w:cstheme="majorBidi"/>
                <w:sz w:val="24"/>
                <w:szCs w:val="24"/>
              </w:rPr>
            </w:pPr>
          </w:p>
          <w:p w:rsidR="00CD54BB" w:rsidRDefault="00CD54BB" w:rsidP="00CD54BB">
            <w:pPr>
              <w:pStyle w:val="Paragraphedeliste"/>
              <w:numPr>
                <w:ilvl w:val="0"/>
                <w:numId w:val="10"/>
              </w:numPr>
              <w:rPr>
                <w:rFonts w:asciiTheme="majorBidi" w:hAnsiTheme="majorBidi" w:cstheme="majorBidi"/>
                <w:b/>
                <w:bCs/>
                <w:sz w:val="24"/>
                <w:szCs w:val="24"/>
              </w:rPr>
            </w:pPr>
            <w:r w:rsidRPr="00CD54BB">
              <w:rPr>
                <w:rFonts w:asciiTheme="majorBidi" w:hAnsiTheme="majorBidi" w:cstheme="majorBidi"/>
                <w:b/>
                <w:bCs/>
                <w:sz w:val="24"/>
                <w:szCs w:val="24"/>
              </w:rPr>
              <w:t>For regression:</w:t>
            </w:r>
          </w:p>
          <w:p w:rsidR="009B4FBD" w:rsidRPr="009B4FBD" w:rsidRDefault="009B4FBD" w:rsidP="009B4FBD">
            <w:pPr>
              <w:pStyle w:val="Paragraphedeliste"/>
              <w:rPr>
                <w:rFonts w:asciiTheme="majorBidi" w:hAnsiTheme="majorBidi" w:cstheme="majorBidi"/>
                <w:sz w:val="24"/>
                <w:szCs w:val="24"/>
              </w:rPr>
            </w:pPr>
            <w:r w:rsidRPr="009B4FBD">
              <w:rPr>
                <w:rFonts w:asciiTheme="majorBidi" w:hAnsiTheme="majorBidi" w:cstheme="majorBidi"/>
                <w:sz w:val="24"/>
                <w:szCs w:val="24"/>
              </w:rPr>
              <w:t>Regression is a statistical method used to investigate</w:t>
            </w:r>
            <w:r>
              <w:rPr>
                <w:rFonts w:asciiTheme="majorBidi" w:hAnsiTheme="majorBidi" w:cstheme="majorBidi"/>
                <w:sz w:val="24"/>
                <w:szCs w:val="24"/>
              </w:rPr>
              <w:t xml:space="preserve"> </w:t>
            </w:r>
            <w:r w:rsidRPr="009B4FBD">
              <w:rPr>
                <w:rFonts w:asciiTheme="majorBidi" w:hAnsiTheme="majorBidi" w:cstheme="majorBidi"/>
                <w:sz w:val="24"/>
                <w:szCs w:val="24"/>
              </w:rPr>
              <w:t>the relationship between species and the environment,</w:t>
            </w:r>
            <w:r>
              <w:rPr>
                <w:rFonts w:asciiTheme="majorBidi" w:hAnsiTheme="majorBidi" w:cstheme="majorBidi"/>
                <w:sz w:val="24"/>
                <w:szCs w:val="24"/>
              </w:rPr>
              <w:t xml:space="preserve"> </w:t>
            </w:r>
            <w:r w:rsidRPr="009B4FBD">
              <w:rPr>
                <w:rFonts w:asciiTheme="majorBidi" w:hAnsiTheme="majorBidi" w:cstheme="majorBidi"/>
                <w:sz w:val="24"/>
                <w:szCs w:val="24"/>
              </w:rPr>
              <w:t>based on observations of species and environmental</w:t>
            </w:r>
            <w:r>
              <w:rPr>
                <w:rFonts w:asciiTheme="majorBidi" w:hAnsiTheme="majorBidi" w:cstheme="majorBidi"/>
                <w:sz w:val="24"/>
                <w:szCs w:val="24"/>
              </w:rPr>
              <w:t xml:space="preserve"> </w:t>
            </w:r>
            <w:r w:rsidRPr="009B4FBD">
              <w:rPr>
                <w:rFonts w:asciiTheme="majorBidi" w:hAnsiTheme="majorBidi" w:cstheme="majorBidi"/>
                <w:sz w:val="24"/>
                <w:szCs w:val="24"/>
              </w:rPr>
              <w:t>variables at a series of locations.</w:t>
            </w:r>
          </w:p>
          <w:p w:rsidR="00CD54BB" w:rsidRDefault="00CD54BB" w:rsidP="00CD54BB">
            <w:pPr>
              <w:rPr>
                <w:rFonts w:asciiTheme="majorBidi" w:hAnsiTheme="majorBidi" w:cstheme="majorBidi"/>
                <w:sz w:val="24"/>
                <w:szCs w:val="24"/>
              </w:rPr>
            </w:pPr>
            <w:r>
              <w:rPr>
                <w:rFonts w:asciiTheme="majorBidi" w:hAnsiTheme="majorBidi" w:cstheme="majorBidi"/>
                <w:sz w:val="24"/>
                <w:szCs w:val="24"/>
              </w:rPr>
              <w:t xml:space="preserve">F1: </w:t>
            </w:r>
            <w:r w:rsidRPr="00CD54BB">
              <w:rPr>
                <w:rFonts w:asciiTheme="majorBidi" w:hAnsiTheme="majorBidi" w:cstheme="majorBidi"/>
                <w:sz w:val="24"/>
                <w:szCs w:val="24"/>
              </w:rPr>
              <w:t>R2, also known as the</w:t>
            </w:r>
            <w:r>
              <w:rPr>
                <w:rFonts w:asciiTheme="majorBidi" w:hAnsiTheme="majorBidi" w:cstheme="majorBidi"/>
                <w:sz w:val="24"/>
                <w:szCs w:val="24"/>
              </w:rPr>
              <w:t xml:space="preserve"> </w:t>
            </w:r>
            <w:r w:rsidRPr="00CD54BB">
              <w:rPr>
                <w:rFonts w:asciiTheme="majorBidi" w:hAnsiTheme="majorBidi" w:cstheme="majorBidi"/>
                <w:sz w:val="24"/>
                <w:szCs w:val="24"/>
              </w:rPr>
              <w:t>coefficient of determination, determines the proportion</w:t>
            </w:r>
            <w:r>
              <w:rPr>
                <w:rFonts w:asciiTheme="majorBidi" w:hAnsiTheme="majorBidi" w:cstheme="majorBidi"/>
                <w:sz w:val="24"/>
                <w:szCs w:val="24"/>
              </w:rPr>
              <w:t xml:space="preserve"> </w:t>
            </w:r>
            <w:r w:rsidRPr="00CD54BB">
              <w:rPr>
                <w:rFonts w:asciiTheme="majorBidi" w:hAnsiTheme="majorBidi" w:cstheme="majorBidi"/>
                <w:sz w:val="24"/>
                <w:szCs w:val="24"/>
              </w:rPr>
              <w:t>of variance in the dependent variable that can be</w:t>
            </w:r>
            <w:r>
              <w:rPr>
                <w:rFonts w:asciiTheme="majorBidi" w:hAnsiTheme="majorBidi" w:cstheme="majorBidi"/>
                <w:sz w:val="24"/>
                <w:szCs w:val="24"/>
              </w:rPr>
              <w:t xml:space="preserve"> </w:t>
            </w:r>
            <w:r w:rsidRPr="00CD54BB">
              <w:rPr>
                <w:rFonts w:asciiTheme="majorBidi" w:hAnsiTheme="majorBidi" w:cstheme="majorBidi"/>
                <w:sz w:val="24"/>
                <w:szCs w:val="24"/>
              </w:rPr>
              <w:t>explained by the independent variables. It provides</w:t>
            </w:r>
            <w:r>
              <w:rPr>
                <w:rFonts w:asciiTheme="majorBidi" w:hAnsiTheme="majorBidi" w:cstheme="majorBidi"/>
                <w:sz w:val="24"/>
                <w:szCs w:val="24"/>
              </w:rPr>
              <w:t xml:space="preserve"> </w:t>
            </w:r>
            <w:r w:rsidRPr="00CD54BB">
              <w:rPr>
                <w:rFonts w:asciiTheme="majorBidi" w:hAnsiTheme="majorBidi" w:cstheme="majorBidi"/>
                <w:sz w:val="24"/>
                <w:szCs w:val="24"/>
              </w:rPr>
              <w:t>information on how well the observed values match the</w:t>
            </w:r>
            <w:r>
              <w:rPr>
                <w:rFonts w:asciiTheme="majorBidi" w:hAnsiTheme="majorBidi" w:cstheme="majorBidi"/>
                <w:sz w:val="24"/>
                <w:szCs w:val="24"/>
              </w:rPr>
              <w:t xml:space="preserve"> </w:t>
            </w:r>
            <w:r w:rsidRPr="00CD54BB">
              <w:rPr>
                <w:rFonts w:asciiTheme="majorBidi" w:hAnsiTheme="majorBidi" w:cstheme="majorBidi"/>
                <w:sz w:val="24"/>
                <w:szCs w:val="24"/>
              </w:rPr>
              <w:t>predicted values and can be expressed as a value or</w:t>
            </w:r>
            <w:r>
              <w:rPr>
                <w:rFonts w:asciiTheme="majorBidi" w:hAnsiTheme="majorBidi" w:cstheme="majorBidi"/>
                <w:sz w:val="24"/>
                <w:szCs w:val="24"/>
              </w:rPr>
              <w:t xml:space="preserve"> </w:t>
            </w:r>
            <w:r w:rsidRPr="00CD54BB">
              <w:rPr>
                <w:rFonts w:asciiTheme="majorBidi" w:hAnsiTheme="majorBidi" w:cstheme="majorBidi"/>
                <w:sz w:val="24"/>
                <w:szCs w:val="24"/>
              </w:rPr>
              <w:t>percentage, ranging from 0 to 1 or 0% to 100%</w:t>
            </w:r>
            <w:r>
              <w:rPr>
                <w:rFonts w:asciiTheme="majorBidi" w:hAnsiTheme="majorBidi" w:cstheme="majorBidi"/>
                <w:sz w:val="24"/>
                <w:szCs w:val="24"/>
              </w:rPr>
              <w:t>.</w:t>
            </w:r>
          </w:p>
          <w:p w:rsidR="00CD54BB" w:rsidRDefault="00CD54BB" w:rsidP="00CD54BB">
            <w:pPr>
              <w:rPr>
                <w:rFonts w:asciiTheme="majorBidi" w:hAnsiTheme="majorBidi" w:cstheme="majorBidi"/>
                <w:sz w:val="24"/>
                <w:szCs w:val="24"/>
              </w:rPr>
            </w:pPr>
            <w:r>
              <w:rPr>
                <w:rFonts w:asciiTheme="majorBidi" w:hAnsiTheme="majorBidi" w:cstheme="majorBidi"/>
                <w:sz w:val="24"/>
                <w:szCs w:val="24"/>
              </w:rPr>
              <w:t xml:space="preserve">F2: </w:t>
            </w:r>
            <w:r w:rsidRPr="00CD54BB">
              <w:rPr>
                <w:rFonts w:asciiTheme="majorBidi" w:hAnsiTheme="majorBidi" w:cstheme="majorBidi"/>
                <w:sz w:val="24"/>
                <w:szCs w:val="24"/>
              </w:rPr>
              <w:t>RMSE is the square root of the mean of the squares of</w:t>
            </w:r>
            <w:r>
              <w:rPr>
                <w:rFonts w:asciiTheme="majorBidi" w:hAnsiTheme="majorBidi" w:cstheme="majorBidi"/>
                <w:sz w:val="24"/>
                <w:szCs w:val="24"/>
              </w:rPr>
              <w:t xml:space="preserve"> </w:t>
            </w:r>
            <w:r w:rsidRPr="00CD54BB">
              <w:rPr>
                <w:rFonts w:asciiTheme="majorBidi" w:hAnsiTheme="majorBidi" w:cstheme="majorBidi"/>
                <w:sz w:val="24"/>
                <w:szCs w:val="24"/>
              </w:rPr>
              <w:t>all the errors. It indicates how close the line of best fit</w:t>
            </w:r>
            <w:r>
              <w:rPr>
                <w:rFonts w:asciiTheme="majorBidi" w:hAnsiTheme="majorBidi" w:cstheme="majorBidi"/>
                <w:sz w:val="24"/>
                <w:szCs w:val="24"/>
              </w:rPr>
              <w:t xml:space="preserve"> </w:t>
            </w:r>
            <w:r w:rsidRPr="00CD54BB">
              <w:rPr>
                <w:rFonts w:asciiTheme="majorBidi" w:hAnsiTheme="majorBidi" w:cstheme="majorBidi"/>
                <w:sz w:val="24"/>
                <w:szCs w:val="24"/>
              </w:rPr>
              <w:t>is to the set of points</w:t>
            </w:r>
          </w:p>
          <w:p w:rsidR="00CD54BB" w:rsidRDefault="00CD54BB" w:rsidP="00CD54BB">
            <w:pPr>
              <w:rPr>
                <w:rFonts w:asciiTheme="majorBidi" w:hAnsiTheme="majorBidi" w:cstheme="majorBidi"/>
                <w:sz w:val="24"/>
                <w:szCs w:val="24"/>
              </w:rPr>
            </w:pPr>
            <w:r>
              <w:rPr>
                <w:rFonts w:asciiTheme="majorBidi" w:hAnsiTheme="majorBidi" w:cstheme="majorBidi"/>
                <w:sz w:val="24"/>
                <w:szCs w:val="24"/>
              </w:rPr>
              <w:t xml:space="preserve">F3: </w:t>
            </w:r>
            <w:r w:rsidRPr="00CD54BB">
              <w:rPr>
                <w:rFonts w:asciiTheme="majorBidi" w:hAnsiTheme="majorBidi" w:cstheme="majorBidi"/>
                <w:sz w:val="24"/>
                <w:szCs w:val="24"/>
              </w:rPr>
              <w:t>MAE provides the average value</w:t>
            </w:r>
            <w:r>
              <w:rPr>
                <w:rFonts w:asciiTheme="majorBidi" w:hAnsiTheme="majorBidi" w:cstheme="majorBidi"/>
                <w:sz w:val="24"/>
                <w:szCs w:val="24"/>
              </w:rPr>
              <w:t xml:space="preserve"> </w:t>
            </w:r>
            <w:r w:rsidRPr="00CD54BB">
              <w:rPr>
                <w:rFonts w:asciiTheme="majorBidi" w:hAnsiTheme="majorBidi" w:cstheme="majorBidi"/>
                <w:sz w:val="24"/>
                <w:szCs w:val="24"/>
              </w:rPr>
              <w:t>of the absolute difference between the observed values</w:t>
            </w:r>
            <w:r>
              <w:rPr>
                <w:rFonts w:asciiTheme="majorBidi" w:hAnsiTheme="majorBidi" w:cstheme="majorBidi"/>
                <w:sz w:val="24"/>
                <w:szCs w:val="24"/>
              </w:rPr>
              <w:t xml:space="preserve"> </w:t>
            </w:r>
            <w:r w:rsidRPr="00CD54BB">
              <w:rPr>
                <w:rFonts w:asciiTheme="majorBidi" w:hAnsiTheme="majorBidi" w:cstheme="majorBidi"/>
                <w:sz w:val="24"/>
                <w:szCs w:val="24"/>
              </w:rPr>
              <w:t>and the predicted values</w:t>
            </w:r>
          </w:p>
          <w:p w:rsidR="00CD54BB" w:rsidRDefault="00CD54BB" w:rsidP="00CD54BB">
            <w:pPr>
              <w:rPr>
                <w:rFonts w:asciiTheme="majorBidi" w:hAnsiTheme="majorBidi" w:cstheme="majorBidi"/>
                <w:sz w:val="24"/>
                <w:szCs w:val="24"/>
              </w:rPr>
            </w:pPr>
          </w:p>
          <w:p w:rsidR="00CD54BB" w:rsidRDefault="00CD54BB" w:rsidP="00CD54BB">
            <w:pPr>
              <w:pStyle w:val="Paragraphedeliste"/>
              <w:numPr>
                <w:ilvl w:val="0"/>
                <w:numId w:val="10"/>
              </w:numPr>
              <w:rPr>
                <w:rFonts w:asciiTheme="majorBidi" w:hAnsiTheme="majorBidi" w:cstheme="majorBidi"/>
                <w:b/>
                <w:bCs/>
                <w:sz w:val="24"/>
                <w:szCs w:val="24"/>
              </w:rPr>
            </w:pPr>
            <w:r w:rsidRPr="00CD54BB">
              <w:rPr>
                <w:rFonts w:asciiTheme="majorBidi" w:hAnsiTheme="majorBidi" w:cstheme="majorBidi"/>
                <w:b/>
                <w:bCs/>
                <w:sz w:val="24"/>
                <w:szCs w:val="24"/>
              </w:rPr>
              <w:t>For Image segmentation:</w:t>
            </w:r>
          </w:p>
          <w:p w:rsidR="009B4FBD" w:rsidRPr="009B4FBD" w:rsidRDefault="009B4FBD" w:rsidP="009B4FBD">
            <w:pPr>
              <w:pStyle w:val="Paragraphedeliste"/>
              <w:rPr>
                <w:rFonts w:asciiTheme="majorBidi" w:hAnsiTheme="majorBidi" w:cstheme="majorBidi"/>
                <w:sz w:val="24"/>
                <w:szCs w:val="24"/>
              </w:rPr>
            </w:pPr>
            <w:r w:rsidRPr="009B4FBD">
              <w:rPr>
                <w:rFonts w:asciiTheme="majorBidi" w:hAnsiTheme="majorBidi" w:cstheme="majorBidi"/>
                <w:sz w:val="24"/>
                <w:szCs w:val="24"/>
              </w:rPr>
              <w:t>Image segmentation is a technique defined as the process of dividing or partitioning an image into homogeneous parts, called segments. This is particularly useful for applications such as image compression or object detection, as processing the entire image for these types of applications is inefficient. Therefore, image segmentation is used to segment parts of the image for further processing</w:t>
            </w:r>
            <w:r>
              <w:rPr>
                <w:rFonts w:asciiTheme="majorBidi" w:hAnsiTheme="majorBidi" w:cstheme="majorBidi"/>
                <w:sz w:val="24"/>
                <w:szCs w:val="24"/>
              </w:rPr>
              <w:t>.</w:t>
            </w:r>
          </w:p>
          <w:p w:rsidR="00D41EC8" w:rsidRPr="00D41EC8" w:rsidRDefault="00D41EC8" w:rsidP="00D41EC8">
            <w:pPr>
              <w:rPr>
                <w:rFonts w:asciiTheme="majorBidi" w:hAnsiTheme="majorBidi" w:cstheme="majorBidi"/>
                <w:sz w:val="24"/>
                <w:szCs w:val="24"/>
              </w:rPr>
            </w:pPr>
            <w:r>
              <w:rPr>
                <w:rFonts w:asciiTheme="majorBidi" w:hAnsiTheme="majorBidi" w:cstheme="majorBidi"/>
                <w:sz w:val="24"/>
                <w:szCs w:val="24"/>
              </w:rPr>
              <w:t>F1: A</w:t>
            </w:r>
            <w:r w:rsidRPr="00D41EC8">
              <w:rPr>
                <w:rFonts w:asciiTheme="majorBidi" w:hAnsiTheme="majorBidi" w:cstheme="majorBidi"/>
                <w:sz w:val="24"/>
                <w:szCs w:val="24"/>
              </w:rPr>
              <w:t>ccuracy, F1-score,</w:t>
            </w:r>
            <w:r>
              <w:rPr>
                <w:rFonts w:asciiTheme="majorBidi" w:hAnsiTheme="majorBidi" w:cstheme="majorBidi"/>
                <w:sz w:val="24"/>
                <w:szCs w:val="24"/>
              </w:rPr>
              <w:t xml:space="preserve"> </w:t>
            </w:r>
            <w:r w:rsidRPr="00D41EC8">
              <w:rPr>
                <w:rFonts w:asciiTheme="majorBidi" w:hAnsiTheme="majorBidi" w:cstheme="majorBidi"/>
                <w:sz w:val="24"/>
                <w:szCs w:val="24"/>
              </w:rPr>
              <w:t>precision, and recall have same definition as for</w:t>
            </w:r>
          </w:p>
          <w:p w:rsidR="00D41EC8" w:rsidRDefault="00D41EC8" w:rsidP="00D41EC8">
            <w:pPr>
              <w:rPr>
                <w:rFonts w:asciiTheme="majorBidi" w:hAnsiTheme="majorBidi" w:cstheme="majorBidi"/>
                <w:sz w:val="24"/>
                <w:szCs w:val="24"/>
              </w:rPr>
            </w:pPr>
            <w:r w:rsidRPr="00D41EC8">
              <w:rPr>
                <w:rFonts w:asciiTheme="majorBidi" w:hAnsiTheme="majorBidi" w:cstheme="majorBidi"/>
                <w:sz w:val="24"/>
                <w:szCs w:val="24"/>
              </w:rPr>
              <w:t>classification. Producer’s and user’s accuracies are</w:t>
            </w:r>
            <w:r>
              <w:rPr>
                <w:rFonts w:asciiTheme="majorBidi" w:hAnsiTheme="majorBidi" w:cstheme="majorBidi"/>
                <w:sz w:val="24"/>
                <w:szCs w:val="24"/>
              </w:rPr>
              <w:t xml:space="preserve"> </w:t>
            </w:r>
            <w:r w:rsidRPr="00D41EC8">
              <w:rPr>
                <w:rFonts w:asciiTheme="majorBidi" w:hAnsiTheme="majorBidi" w:cstheme="majorBidi"/>
                <w:sz w:val="24"/>
                <w:szCs w:val="24"/>
              </w:rPr>
              <w:t>commonly used in segmentation tasks</w:t>
            </w:r>
            <w:r>
              <w:rPr>
                <w:rFonts w:asciiTheme="majorBidi" w:hAnsiTheme="majorBidi" w:cstheme="majorBidi"/>
                <w:sz w:val="24"/>
                <w:szCs w:val="24"/>
              </w:rPr>
              <w:t>.</w:t>
            </w:r>
          </w:p>
          <w:p w:rsidR="00D41EC8" w:rsidRDefault="00D41EC8" w:rsidP="00D41EC8">
            <w:pPr>
              <w:rPr>
                <w:rFonts w:asciiTheme="majorBidi" w:hAnsiTheme="majorBidi" w:cstheme="majorBidi"/>
                <w:sz w:val="24"/>
                <w:szCs w:val="24"/>
              </w:rPr>
            </w:pPr>
            <w:r>
              <w:rPr>
                <w:rFonts w:asciiTheme="majorBidi" w:hAnsiTheme="majorBidi" w:cstheme="majorBidi"/>
                <w:sz w:val="24"/>
                <w:szCs w:val="24"/>
              </w:rPr>
              <w:t xml:space="preserve">F2: </w:t>
            </w:r>
            <w:r w:rsidRPr="00D41EC8">
              <w:rPr>
                <w:rFonts w:asciiTheme="majorBidi" w:hAnsiTheme="majorBidi" w:cstheme="majorBidi"/>
                <w:sz w:val="24"/>
                <w:szCs w:val="24"/>
              </w:rPr>
              <w:t>Producer’s</w:t>
            </w:r>
            <w:r>
              <w:rPr>
                <w:rFonts w:asciiTheme="majorBidi" w:hAnsiTheme="majorBidi" w:cstheme="majorBidi"/>
                <w:sz w:val="24"/>
                <w:szCs w:val="24"/>
              </w:rPr>
              <w:t xml:space="preserve"> </w:t>
            </w:r>
            <w:r w:rsidRPr="00D41EC8">
              <w:rPr>
                <w:rFonts w:asciiTheme="majorBidi" w:hAnsiTheme="majorBidi" w:cstheme="majorBidi"/>
                <w:sz w:val="24"/>
                <w:szCs w:val="24"/>
              </w:rPr>
              <w:t>accuracy indicates how well a training set pixel is</w:t>
            </w:r>
            <w:r>
              <w:rPr>
                <w:rFonts w:asciiTheme="majorBidi" w:hAnsiTheme="majorBidi" w:cstheme="majorBidi"/>
                <w:sz w:val="24"/>
                <w:szCs w:val="24"/>
              </w:rPr>
              <w:t xml:space="preserve"> </w:t>
            </w:r>
            <w:r w:rsidRPr="00D41EC8">
              <w:rPr>
                <w:rFonts w:asciiTheme="majorBidi" w:hAnsiTheme="majorBidi" w:cstheme="majorBidi"/>
                <w:sz w:val="24"/>
                <w:szCs w:val="24"/>
              </w:rPr>
              <w:t>classified for a given coverage type. User’s accuracy</w:t>
            </w:r>
            <w:r>
              <w:rPr>
                <w:rFonts w:asciiTheme="majorBidi" w:hAnsiTheme="majorBidi" w:cstheme="majorBidi"/>
                <w:sz w:val="24"/>
                <w:szCs w:val="24"/>
              </w:rPr>
              <w:t xml:space="preserve"> </w:t>
            </w:r>
            <w:r w:rsidRPr="00D41EC8">
              <w:rPr>
                <w:rFonts w:asciiTheme="majorBidi" w:hAnsiTheme="majorBidi" w:cstheme="majorBidi"/>
                <w:sz w:val="24"/>
                <w:szCs w:val="24"/>
              </w:rPr>
              <w:t>indicates the probability that a pixel classified as</w:t>
            </w:r>
            <w:r>
              <w:rPr>
                <w:rFonts w:asciiTheme="majorBidi" w:hAnsiTheme="majorBidi" w:cstheme="majorBidi"/>
                <w:sz w:val="24"/>
                <w:szCs w:val="24"/>
              </w:rPr>
              <w:t xml:space="preserve"> </w:t>
            </w:r>
            <w:r w:rsidRPr="00D41EC8">
              <w:rPr>
                <w:rFonts w:asciiTheme="majorBidi" w:hAnsiTheme="majorBidi" w:cstheme="majorBidi"/>
                <w:sz w:val="24"/>
                <w:szCs w:val="24"/>
              </w:rPr>
              <w:t>belonging to a certain class actually represents that</w:t>
            </w:r>
            <w:r>
              <w:rPr>
                <w:rFonts w:asciiTheme="majorBidi" w:hAnsiTheme="majorBidi" w:cstheme="majorBidi"/>
                <w:sz w:val="24"/>
                <w:szCs w:val="24"/>
              </w:rPr>
              <w:t xml:space="preserve"> </w:t>
            </w:r>
            <w:r w:rsidRPr="00D41EC8">
              <w:rPr>
                <w:rFonts w:asciiTheme="majorBidi" w:hAnsiTheme="majorBidi" w:cstheme="majorBidi"/>
                <w:sz w:val="24"/>
                <w:szCs w:val="24"/>
              </w:rPr>
              <w:t>class on the ground.</w:t>
            </w:r>
          </w:p>
          <w:p w:rsidR="00D41EC8" w:rsidRPr="00D41EC8" w:rsidRDefault="00D41EC8" w:rsidP="00D41EC8">
            <w:pPr>
              <w:rPr>
                <w:rFonts w:asciiTheme="majorBidi" w:hAnsiTheme="majorBidi" w:cstheme="majorBidi"/>
                <w:sz w:val="24"/>
                <w:szCs w:val="24"/>
              </w:rPr>
            </w:pPr>
            <w:r>
              <w:rPr>
                <w:rFonts w:asciiTheme="majorBidi" w:hAnsiTheme="majorBidi" w:cstheme="majorBidi"/>
                <w:sz w:val="24"/>
                <w:szCs w:val="24"/>
              </w:rPr>
              <w:t xml:space="preserve">F3: </w:t>
            </w:r>
            <w:r w:rsidRPr="00D41EC8">
              <w:rPr>
                <w:rFonts w:asciiTheme="majorBidi" w:hAnsiTheme="majorBidi" w:cstheme="majorBidi"/>
                <w:sz w:val="24"/>
                <w:szCs w:val="24"/>
              </w:rPr>
              <w:t>The Kappa coefficient indicates</w:t>
            </w:r>
            <w:r>
              <w:rPr>
                <w:rFonts w:asciiTheme="majorBidi" w:hAnsiTheme="majorBidi" w:cstheme="majorBidi"/>
                <w:sz w:val="24"/>
                <w:szCs w:val="24"/>
              </w:rPr>
              <w:t xml:space="preserve"> </w:t>
            </w:r>
            <w:r w:rsidRPr="00D41EC8">
              <w:rPr>
                <w:rFonts w:asciiTheme="majorBidi" w:hAnsiTheme="majorBidi" w:cstheme="majorBidi"/>
                <w:sz w:val="24"/>
                <w:szCs w:val="24"/>
              </w:rPr>
              <w:t>how much the classification is better compared to a</w:t>
            </w:r>
            <w:r>
              <w:rPr>
                <w:rFonts w:asciiTheme="majorBidi" w:hAnsiTheme="majorBidi" w:cstheme="majorBidi"/>
                <w:sz w:val="24"/>
                <w:szCs w:val="24"/>
              </w:rPr>
              <w:t xml:space="preserve"> </w:t>
            </w:r>
            <w:r w:rsidRPr="00D41EC8">
              <w:rPr>
                <w:rFonts w:asciiTheme="majorBidi" w:hAnsiTheme="majorBidi" w:cstheme="majorBidi"/>
                <w:sz w:val="24"/>
                <w:szCs w:val="24"/>
              </w:rPr>
              <w:t>classification where each pixel is randomly assigned a</w:t>
            </w:r>
          </w:p>
          <w:p w:rsidR="00D41EC8" w:rsidRDefault="00D41EC8" w:rsidP="00D41EC8">
            <w:pPr>
              <w:rPr>
                <w:rFonts w:asciiTheme="majorBidi" w:hAnsiTheme="majorBidi" w:cstheme="majorBidi"/>
                <w:sz w:val="24"/>
                <w:szCs w:val="24"/>
              </w:rPr>
            </w:pPr>
            <w:r w:rsidRPr="00D41EC8">
              <w:rPr>
                <w:rFonts w:asciiTheme="majorBidi" w:hAnsiTheme="majorBidi" w:cstheme="majorBidi"/>
                <w:sz w:val="24"/>
                <w:szCs w:val="24"/>
              </w:rPr>
              <w:t>class value</w:t>
            </w:r>
            <w:r>
              <w:rPr>
                <w:rFonts w:asciiTheme="majorBidi" w:hAnsiTheme="majorBidi" w:cstheme="majorBidi"/>
                <w:sz w:val="24"/>
                <w:szCs w:val="24"/>
              </w:rPr>
              <w:t>.</w:t>
            </w:r>
          </w:p>
          <w:p w:rsidR="00D41EC8" w:rsidRDefault="00D41EC8" w:rsidP="00D41EC8">
            <w:pPr>
              <w:rPr>
                <w:rFonts w:asciiTheme="majorBidi" w:hAnsiTheme="majorBidi" w:cstheme="majorBidi"/>
                <w:sz w:val="24"/>
                <w:szCs w:val="24"/>
              </w:rPr>
            </w:pPr>
            <w:r>
              <w:rPr>
                <w:rFonts w:asciiTheme="majorBidi" w:hAnsiTheme="majorBidi" w:cstheme="majorBidi"/>
                <w:sz w:val="24"/>
                <w:szCs w:val="24"/>
              </w:rPr>
              <w:t xml:space="preserve">F4: </w:t>
            </w:r>
            <w:r w:rsidRPr="00D41EC8">
              <w:rPr>
                <w:rFonts w:asciiTheme="majorBidi" w:hAnsiTheme="majorBidi" w:cstheme="majorBidi"/>
                <w:sz w:val="24"/>
                <w:szCs w:val="24"/>
              </w:rPr>
              <w:t>The Dice coefficient is a metric used to</w:t>
            </w:r>
            <w:r>
              <w:rPr>
                <w:rFonts w:asciiTheme="majorBidi" w:hAnsiTheme="majorBidi" w:cstheme="majorBidi"/>
                <w:sz w:val="24"/>
                <w:szCs w:val="24"/>
              </w:rPr>
              <w:t xml:space="preserve"> </w:t>
            </w:r>
            <w:r w:rsidRPr="00D41EC8">
              <w:rPr>
                <w:rFonts w:asciiTheme="majorBidi" w:hAnsiTheme="majorBidi" w:cstheme="majorBidi"/>
                <w:sz w:val="24"/>
                <w:szCs w:val="24"/>
              </w:rPr>
              <w:t>compare the similarity of two samples. The Dice</w:t>
            </w:r>
            <w:r>
              <w:rPr>
                <w:rFonts w:asciiTheme="majorBidi" w:hAnsiTheme="majorBidi" w:cstheme="majorBidi"/>
                <w:sz w:val="24"/>
                <w:szCs w:val="24"/>
              </w:rPr>
              <w:t xml:space="preserve"> </w:t>
            </w:r>
            <w:r w:rsidRPr="00D41EC8">
              <w:rPr>
                <w:rFonts w:asciiTheme="majorBidi" w:hAnsiTheme="majorBidi" w:cstheme="majorBidi"/>
                <w:sz w:val="24"/>
                <w:szCs w:val="24"/>
              </w:rPr>
              <w:t>coefficient is twice the overlapping area of the two</w:t>
            </w:r>
            <w:r>
              <w:rPr>
                <w:rFonts w:asciiTheme="majorBidi" w:hAnsiTheme="majorBidi" w:cstheme="majorBidi"/>
                <w:sz w:val="24"/>
                <w:szCs w:val="24"/>
              </w:rPr>
              <w:t xml:space="preserve"> </w:t>
            </w:r>
            <w:r w:rsidRPr="00D41EC8">
              <w:rPr>
                <w:rFonts w:asciiTheme="majorBidi" w:hAnsiTheme="majorBidi" w:cstheme="majorBidi"/>
                <w:sz w:val="24"/>
                <w:szCs w:val="24"/>
              </w:rPr>
              <w:t>segmentations divided by the total number of pixels in</w:t>
            </w:r>
            <w:r>
              <w:rPr>
                <w:rFonts w:asciiTheme="majorBidi" w:hAnsiTheme="majorBidi" w:cstheme="majorBidi"/>
                <w:sz w:val="24"/>
                <w:szCs w:val="24"/>
              </w:rPr>
              <w:t xml:space="preserve"> </w:t>
            </w:r>
            <w:r w:rsidRPr="00D41EC8">
              <w:rPr>
                <w:rFonts w:asciiTheme="majorBidi" w:hAnsiTheme="majorBidi" w:cstheme="majorBidi"/>
                <w:sz w:val="24"/>
                <w:szCs w:val="24"/>
              </w:rPr>
              <w:t>the two images.</w:t>
            </w:r>
          </w:p>
          <w:p w:rsidR="00D41EC8" w:rsidRDefault="00D41EC8" w:rsidP="00D41EC8">
            <w:pPr>
              <w:rPr>
                <w:rFonts w:asciiTheme="majorBidi" w:hAnsiTheme="majorBidi" w:cstheme="majorBidi"/>
                <w:sz w:val="24"/>
                <w:szCs w:val="24"/>
              </w:rPr>
            </w:pPr>
            <w:r>
              <w:rPr>
                <w:rFonts w:asciiTheme="majorBidi" w:hAnsiTheme="majorBidi" w:cstheme="majorBidi"/>
                <w:sz w:val="24"/>
                <w:szCs w:val="24"/>
              </w:rPr>
              <w:t xml:space="preserve">F5: </w:t>
            </w:r>
            <w:proofErr w:type="spellStart"/>
            <w:r w:rsidRPr="00D41EC8">
              <w:rPr>
                <w:rFonts w:asciiTheme="majorBidi" w:hAnsiTheme="majorBidi" w:cstheme="majorBidi"/>
                <w:sz w:val="24"/>
                <w:szCs w:val="24"/>
              </w:rPr>
              <w:t>IoU</w:t>
            </w:r>
            <w:proofErr w:type="spellEnd"/>
            <w:r w:rsidRPr="00D41EC8">
              <w:rPr>
                <w:rFonts w:asciiTheme="majorBidi" w:hAnsiTheme="majorBidi" w:cstheme="majorBidi"/>
                <w:sz w:val="24"/>
                <w:szCs w:val="24"/>
              </w:rPr>
              <w:t xml:space="preserve"> measures the overlapping area</w:t>
            </w:r>
            <w:r>
              <w:rPr>
                <w:rFonts w:asciiTheme="majorBidi" w:hAnsiTheme="majorBidi" w:cstheme="majorBidi"/>
                <w:sz w:val="24"/>
                <w:szCs w:val="24"/>
              </w:rPr>
              <w:t xml:space="preserve"> </w:t>
            </w:r>
            <w:r w:rsidRPr="00D41EC8">
              <w:rPr>
                <w:rFonts w:asciiTheme="majorBidi" w:hAnsiTheme="majorBidi" w:cstheme="majorBidi"/>
                <w:sz w:val="24"/>
                <w:szCs w:val="24"/>
              </w:rPr>
              <w:t>between the predicted segmentation and the true</w:t>
            </w:r>
            <w:r>
              <w:rPr>
                <w:rFonts w:asciiTheme="majorBidi" w:hAnsiTheme="majorBidi" w:cstheme="majorBidi"/>
                <w:sz w:val="24"/>
                <w:szCs w:val="24"/>
              </w:rPr>
              <w:t xml:space="preserve"> </w:t>
            </w:r>
            <w:r w:rsidRPr="00D41EC8">
              <w:rPr>
                <w:rFonts w:asciiTheme="majorBidi" w:hAnsiTheme="majorBidi" w:cstheme="majorBidi"/>
                <w:sz w:val="24"/>
                <w:szCs w:val="24"/>
              </w:rPr>
              <w:t>segmentation, representing the overlapping area</w:t>
            </w:r>
            <w:r>
              <w:rPr>
                <w:rFonts w:asciiTheme="majorBidi" w:hAnsiTheme="majorBidi" w:cstheme="majorBidi"/>
                <w:sz w:val="24"/>
                <w:szCs w:val="24"/>
              </w:rPr>
              <w:t xml:space="preserve"> </w:t>
            </w:r>
            <w:r w:rsidRPr="00D41EC8">
              <w:rPr>
                <w:rFonts w:asciiTheme="majorBidi" w:hAnsiTheme="majorBidi" w:cstheme="majorBidi"/>
                <w:sz w:val="24"/>
                <w:szCs w:val="24"/>
              </w:rPr>
              <w:t>divided by the union area of the predicted segmentation</w:t>
            </w:r>
            <w:r>
              <w:rPr>
                <w:rFonts w:asciiTheme="majorBidi" w:hAnsiTheme="majorBidi" w:cstheme="majorBidi"/>
                <w:sz w:val="24"/>
                <w:szCs w:val="24"/>
              </w:rPr>
              <w:t xml:space="preserve"> </w:t>
            </w:r>
            <w:r w:rsidRPr="00D41EC8">
              <w:rPr>
                <w:rFonts w:asciiTheme="majorBidi" w:hAnsiTheme="majorBidi" w:cstheme="majorBidi"/>
                <w:sz w:val="24"/>
                <w:szCs w:val="24"/>
              </w:rPr>
              <w:t>and the true segmentation</w:t>
            </w:r>
            <w:r>
              <w:rPr>
                <w:rFonts w:asciiTheme="majorBidi" w:hAnsiTheme="majorBidi" w:cstheme="majorBidi"/>
                <w:sz w:val="24"/>
                <w:szCs w:val="24"/>
              </w:rPr>
              <w:t>.</w:t>
            </w:r>
          </w:p>
          <w:p w:rsidR="00D41EC8" w:rsidRDefault="00D41EC8" w:rsidP="00D41EC8">
            <w:pPr>
              <w:rPr>
                <w:rFonts w:asciiTheme="majorBidi" w:hAnsiTheme="majorBidi" w:cstheme="majorBidi"/>
                <w:sz w:val="24"/>
                <w:szCs w:val="24"/>
              </w:rPr>
            </w:pPr>
            <w:r>
              <w:rPr>
                <w:rFonts w:asciiTheme="majorBidi" w:hAnsiTheme="majorBidi" w:cstheme="majorBidi"/>
                <w:sz w:val="24"/>
                <w:szCs w:val="24"/>
              </w:rPr>
              <w:t xml:space="preserve">F6: </w:t>
            </w:r>
            <w:proofErr w:type="spellStart"/>
            <w:r w:rsidRPr="00D41EC8">
              <w:rPr>
                <w:rFonts w:asciiTheme="majorBidi" w:hAnsiTheme="majorBidi" w:cstheme="majorBidi"/>
                <w:sz w:val="24"/>
                <w:szCs w:val="24"/>
              </w:rPr>
              <w:t>MIoU</w:t>
            </w:r>
            <w:proofErr w:type="spellEnd"/>
            <w:r w:rsidRPr="00D41EC8">
              <w:rPr>
                <w:rFonts w:asciiTheme="majorBidi" w:hAnsiTheme="majorBidi" w:cstheme="majorBidi"/>
                <w:sz w:val="24"/>
                <w:szCs w:val="24"/>
              </w:rPr>
              <w:t xml:space="preserve"> is the average of the</w:t>
            </w:r>
            <w:r>
              <w:rPr>
                <w:rFonts w:asciiTheme="majorBidi" w:hAnsiTheme="majorBidi" w:cstheme="majorBidi"/>
                <w:sz w:val="24"/>
                <w:szCs w:val="24"/>
              </w:rPr>
              <w:t xml:space="preserve"> </w:t>
            </w:r>
            <w:proofErr w:type="spellStart"/>
            <w:r w:rsidRPr="00D41EC8">
              <w:rPr>
                <w:rFonts w:asciiTheme="majorBidi" w:hAnsiTheme="majorBidi" w:cstheme="majorBidi"/>
                <w:sz w:val="24"/>
                <w:szCs w:val="24"/>
              </w:rPr>
              <w:t>IoU</w:t>
            </w:r>
            <w:proofErr w:type="spellEnd"/>
            <w:r w:rsidRPr="00D41EC8">
              <w:rPr>
                <w:rFonts w:asciiTheme="majorBidi" w:hAnsiTheme="majorBidi" w:cstheme="majorBidi"/>
                <w:sz w:val="24"/>
                <w:szCs w:val="24"/>
              </w:rPr>
              <w:t xml:space="preserve"> values calculated for each class</w:t>
            </w:r>
            <w:r>
              <w:rPr>
                <w:rFonts w:asciiTheme="majorBidi" w:hAnsiTheme="majorBidi" w:cstheme="majorBidi"/>
                <w:sz w:val="24"/>
                <w:szCs w:val="24"/>
              </w:rPr>
              <w:t>.</w:t>
            </w:r>
          </w:p>
          <w:p w:rsidR="009B4FBD" w:rsidRDefault="009B4FBD" w:rsidP="00D41EC8">
            <w:pPr>
              <w:pBdr>
                <w:bottom w:val="single" w:sz="6" w:space="1" w:color="auto"/>
              </w:pBdr>
              <w:rPr>
                <w:rFonts w:asciiTheme="majorBidi" w:hAnsiTheme="majorBidi" w:cstheme="majorBidi"/>
                <w:sz w:val="24"/>
                <w:szCs w:val="24"/>
              </w:rPr>
            </w:pPr>
          </w:p>
          <w:p w:rsidR="009B4FBD" w:rsidRDefault="009B4FBD" w:rsidP="00D41EC8">
            <w:pPr>
              <w:rPr>
                <w:rFonts w:asciiTheme="majorBidi" w:hAnsiTheme="majorBidi" w:cstheme="majorBidi"/>
                <w:sz w:val="24"/>
                <w:szCs w:val="24"/>
              </w:rPr>
            </w:pPr>
          </w:p>
          <w:p w:rsidR="00C30B1A" w:rsidRPr="00CC2038" w:rsidRDefault="00666BFC" w:rsidP="00C30B1A">
            <w:pPr>
              <w:pStyle w:val="Paragraphedeliste"/>
              <w:rPr>
                <w:rFonts w:asciiTheme="majorBidi" w:hAnsiTheme="majorBidi" w:cstheme="majorBidi"/>
                <w:b/>
                <w:bCs/>
                <w:sz w:val="24"/>
                <w:szCs w:val="24"/>
                <w:u w:val="single"/>
              </w:rPr>
            </w:pPr>
            <w:r w:rsidRPr="00CC2038">
              <w:rPr>
                <w:rFonts w:asciiTheme="majorBidi" w:hAnsiTheme="majorBidi" w:cstheme="majorBidi"/>
                <w:b/>
                <w:bCs/>
                <w:sz w:val="24"/>
                <w:szCs w:val="24"/>
                <w:u w:val="single"/>
              </w:rPr>
              <w:t>Les t</w:t>
            </w:r>
            <w:r w:rsidR="00C30B1A" w:rsidRPr="00CC2038">
              <w:rPr>
                <w:rFonts w:asciiTheme="majorBidi" w:hAnsiTheme="majorBidi" w:cstheme="majorBidi"/>
                <w:b/>
                <w:bCs/>
                <w:sz w:val="24"/>
                <w:szCs w:val="24"/>
                <w:u w:val="single"/>
              </w:rPr>
              <w:t>ype</w:t>
            </w:r>
            <w:r w:rsidRPr="00CC2038">
              <w:rPr>
                <w:rFonts w:asciiTheme="majorBidi" w:hAnsiTheme="majorBidi" w:cstheme="majorBidi"/>
                <w:b/>
                <w:bCs/>
                <w:sz w:val="24"/>
                <w:szCs w:val="24"/>
                <w:u w:val="single"/>
              </w:rPr>
              <w:t>s</w:t>
            </w:r>
            <w:r w:rsidR="00C30B1A" w:rsidRPr="00CC2038">
              <w:rPr>
                <w:rFonts w:asciiTheme="majorBidi" w:hAnsiTheme="majorBidi" w:cstheme="majorBidi"/>
                <w:b/>
                <w:bCs/>
                <w:sz w:val="24"/>
                <w:szCs w:val="24"/>
                <w:u w:val="single"/>
              </w:rPr>
              <w:t xml:space="preserve"> des images </w:t>
            </w:r>
            <w:proofErr w:type="spellStart"/>
            <w:r w:rsidR="00C30B1A" w:rsidRPr="00CC2038">
              <w:rPr>
                <w:rFonts w:asciiTheme="majorBidi" w:hAnsiTheme="majorBidi" w:cstheme="majorBidi"/>
                <w:b/>
                <w:bCs/>
                <w:sz w:val="24"/>
                <w:szCs w:val="24"/>
                <w:u w:val="single"/>
              </w:rPr>
              <w:t>satellitaires</w:t>
            </w:r>
            <w:proofErr w:type="spellEnd"/>
          </w:p>
          <w:p w:rsidR="00C30B1A" w:rsidRPr="00C30B1A" w:rsidRDefault="00C30B1A" w:rsidP="00C30B1A">
            <w:pPr>
              <w:rPr>
                <w:rFonts w:asciiTheme="majorBidi" w:hAnsiTheme="majorBidi" w:cstheme="majorBidi"/>
                <w:sz w:val="24"/>
                <w:szCs w:val="24"/>
              </w:rPr>
            </w:pPr>
            <w:r w:rsidRPr="00C30B1A">
              <w:rPr>
                <w:rFonts w:asciiTheme="majorBidi" w:hAnsiTheme="majorBidi" w:cstheme="majorBidi"/>
                <w:sz w:val="24"/>
                <w:szCs w:val="24"/>
              </w:rPr>
              <w:t>Satellite images are: Multispectral, hyperspectral, UAV imagery, Unmanned</w:t>
            </w:r>
            <w:r>
              <w:rPr>
                <w:rFonts w:asciiTheme="majorBidi" w:hAnsiTheme="majorBidi" w:cstheme="majorBidi"/>
                <w:sz w:val="24"/>
                <w:szCs w:val="24"/>
              </w:rPr>
              <w:t xml:space="preserve"> </w:t>
            </w:r>
            <w:r w:rsidRPr="00C30B1A">
              <w:rPr>
                <w:rFonts w:asciiTheme="majorBidi" w:hAnsiTheme="majorBidi" w:cstheme="majorBidi"/>
                <w:sz w:val="24"/>
                <w:szCs w:val="24"/>
              </w:rPr>
              <w:t>Aerial Vehicle (UAV), and Synthetic Aperture Radar</w:t>
            </w:r>
          </w:p>
          <w:p w:rsidR="00D41EC8" w:rsidRPr="00CC2038" w:rsidRDefault="00C30B1A" w:rsidP="00C30B1A">
            <w:pPr>
              <w:rPr>
                <w:rFonts w:asciiTheme="majorBidi" w:hAnsiTheme="majorBidi" w:cstheme="majorBidi"/>
                <w:sz w:val="24"/>
                <w:szCs w:val="24"/>
              </w:rPr>
            </w:pPr>
            <w:r w:rsidRPr="00CC2038">
              <w:rPr>
                <w:rFonts w:asciiTheme="majorBidi" w:hAnsiTheme="majorBidi" w:cstheme="majorBidi"/>
                <w:sz w:val="24"/>
                <w:szCs w:val="24"/>
              </w:rPr>
              <w:t>(SAR).</w:t>
            </w:r>
          </w:p>
          <w:p w:rsidR="00C30B1A" w:rsidRPr="00CC2038" w:rsidRDefault="00C30B1A" w:rsidP="00C30B1A">
            <w:pPr>
              <w:pBdr>
                <w:bottom w:val="single" w:sz="6" w:space="1" w:color="auto"/>
              </w:pBdr>
              <w:rPr>
                <w:rFonts w:asciiTheme="majorBidi" w:hAnsiTheme="majorBidi" w:cstheme="majorBidi"/>
                <w:sz w:val="24"/>
                <w:szCs w:val="24"/>
              </w:rPr>
            </w:pPr>
          </w:p>
          <w:p w:rsidR="00C30B1A" w:rsidRPr="00CC2038" w:rsidRDefault="00C30B1A" w:rsidP="00C30B1A">
            <w:pPr>
              <w:rPr>
                <w:rFonts w:asciiTheme="majorBidi" w:hAnsiTheme="majorBidi" w:cstheme="majorBidi"/>
                <w:sz w:val="24"/>
                <w:szCs w:val="24"/>
              </w:rPr>
            </w:pPr>
          </w:p>
          <w:p w:rsidR="00C30B1A" w:rsidRDefault="00666BFC" w:rsidP="00666BFC">
            <w:pPr>
              <w:pStyle w:val="Paragraphedeliste"/>
              <w:rPr>
                <w:rFonts w:asciiTheme="majorBidi" w:hAnsiTheme="majorBidi" w:cstheme="majorBidi"/>
                <w:sz w:val="24"/>
                <w:szCs w:val="24"/>
                <w:lang w:val="fr-FR"/>
              </w:rPr>
            </w:pPr>
            <w:r w:rsidRPr="00666BFC">
              <w:rPr>
                <w:rFonts w:asciiTheme="majorBidi" w:hAnsiTheme="majorBidi" w:cstheme="majorBidi"/>
                <w:b/>
                <w:bCs/>
                <w:sz w:val="24"/>
                <w:szCs w:val="24"/>
                <w:u w:val="single"/>
                <w:lang w:val="fr-FR"/>
              </w:rPr>
              <w:t xml:space="preserve">Les </w:t>
            </w:r>
            <w:proofErr w:type="spellStart"/>
            <w:r w:rsidRPr="00666BFC">
              <w:rPr>
                <w:rFonts w:asciiTheme="majorBidi" w:hAnsiTheme="majorBidi" w:cstheme="majorBidi"/>
                <w:b/>
                <w:bCs/>
                <w:sz w:val="24"/>
                <w:szCs w:val="24"/>
                <w:u w:val="single"/>
                <w:lang w:val="fr-FR"/>
              </w:rPr>
              <w:t>dataset</w:t>
            </w:r>
            <w:proofErr w:type="spellEnd"/>
            <w:r w:rsidRPr="00666BFC">
              <w:rPr>
                <w:rFonts w:asciiTheme="majorBidi" w:hAnsiTheme="majorBidi" w:cstheme="majorBidi"/>
                <w:b/>
                <w:bCs/>
                <w:sz w:val="24"/>
                <w:szCs w:val="24"/>
                <w:u w:val="single"/>
                <w:lang w:val="fr-FR"/>
              </w:rPr>
              <w:t xml:space="preserve"> satellitaire</w:t>
            </w:r>
          </w:p>
          <w:p w:rsidR="00C30B1A" w:rsidRPr="00CC2038" w:rsidRDefault="00666BFC" w:rsidP="00C30B1A">
            <w:pPr>
              <w:rPr>
                <w:rFonts w:asciiTheme="majorBidi" w:hAnsiTheme="majorBidi" w:cstheme="majorBidi"/>
                <w:sz w:val="24"/>
                <w:szCs w:val="24"/>
                <w:lang w:val="fr-FR"/>
              </w:rPr>
            </w:pPr>
            <w:r w:rsidRPr="00CC2038">
              <w:rPr>
                <w:rFonts w:asciiTheme="majorBidi" w:hAnsiTheme="majorBidi" w:cstheme="majorBidi"/>
                <w:sz w:val="24"/>
                <w:szCs w:val="24"/>
                <w:lang w:val="fr-FR"/>
              </w:rPr>
              <w:t xml:space="preserve">Sentinel, </w:t>
            </w:r>
            <w:proofErr w:type="spellStart"/>
            <w:r w:rsidRPr="00CC2038">
              <w:rPr>
                <w:rFonts w:asciiTheme="majorBidi" w:hAnsiTheme="majorBidi" w:cstheme="majorBidi"/>
                <w:sz w:val="24"/>
                <w:szCs w:val="24"/>
                <w:lang w:val="fr-FR"/>
              </w:rPr>
              <w:t>landsat</w:t>
            </w:r>
            <w:proofErr w:type="spellEnd"/>
            <w:r w:rsidRPr="00CC2038">
              <w:rPr>
                <w:rFonts w:asciiTheme="majorBidi" w:hAnsiTheme="majorBidi" w:cstheme="majorBidi"/>
                <w:sz w:val="24"/>
                <w:szCs w:val="24"/>
                <w:lang w:val="fr-FR"/>
              </w:rPr>
              <w:t xml:space="preserve">, MODIS, MERIS, </w:t>
            </w:r>
            <w:proofErr w:type="spellStart"/>
            <w:r w:rsidRPr="00CC2038">
              <w:rPr>
                <w:rFonts w:asciiTheme="majorBidi" w:hAnsiTheme="majorBidi" w:cstheme="majorBidi"/>
                <w:sz w:val="24"/>
                <w:szCs w:val="24"/>
                <w:lang w:val="fr-FR"/>
              </w:rPr>
              <w:t>SeaWiFs</w:t>
            </w:r>
            <w:proofErr w:type="spellEnd"/>
            <w:r w:rsidRPr="00CC2038">
              <w:rPr>
                <w:rFonts w:asciiTheme="majorBidi" w:hAnsiTheme="majorBidi" w:cstheme="majorBidi"/>
                <w:sz w:val="24"/>
                <w:szCs w:val="24"/>
                <w:lang w:val="fr-FR"/>
              </w:rPr>
              <w:t xml:space="preserve">, </w:t>
            </w:r>
            <w:proofErr w:type="spellStart"/>
            <w:r w:rsidRPr="00CC2038">
              <w:rPr>
                <w:rFonts w:asciiTheme="majorBidi" w:hAnsiTheme="majorBidi" w:cstheme="majorBidi"/>
                <w:sz w:val="24"/>
                <w:szCs w:val="24"/>
                <w:lang w:val="fr-FR"/>
              </w:rPr>
              <w:t>VENuS</w:t>
            </w:r>
            <w:proofErr w:type="spellEnd"/>
            <w:r w:rsidRPr="00CC2038">
              <w:rPr>
                <w:rFonts w:asciiTheme="majorBidi" w:hAnsiTheme="majorBidi" w:cstheme="majorBidi"/>
                <w:sz w:val="24"/>
                <w:szCs w:val="24"/>
                <w:lang w:val="fr-FR"/>
              </w:rPr>
              <w:t xml:space="preserve">, </w:t>
            </w:r>
            <w:proofErr w:type="spellStart"/>
            <w:r w:rsidRPr="00CC2038">
              <w:rPr>
                <w:rFonts w:asciiTheme="majorBidi" w:hAnsiTheme="majorBidi" w:cstheme="majorBidi"/>
                <w:sz w:val="24"/>
                <w:szCs w:val="24"/>
                <w:lang w:val="fr-FR"/>
              </w:rPr>
              <w:t>WorldView</w:t>
            </w:r>
            <w:proofErr w:type="spellEnd"/>
            <w:r w:rsidRPr="00CC2038">
              <w:rPr>
                <w:rFonts w:asciiTheme="majorBidi" w:hAnsiTheme="majorBidi" w:cstheme="majorBidi"/>
                <w:sz w:val="24"/>
                <w:szCs w:val="24"/>
                <w:lang w:val="fr-FR"/>
              </w:rPr>
              <w:t xml:space="preserve">, </w:t>
            </w:r>
            <w:proofErr w:type="spellStart"/>
            <w:r w:rsidRPr="00CC2038">
              <w:rPr>
                <w:rFonts w:asciiTheme="majorBidi" w:hAnsiTheme="majorBidi" w:cstheme="majorBidi"/>
                <w:sz w:val="24"/>
                <w:szCs w:val="24"/>
                <w:lang w:val="fr-FR"/>
              </w:rPr>
              <w:t>Gaofen</w:t>
            </w:r>
            <w:proofErr w:type="spellEnd"/>
            <w:r w:rsidRPr="00CC2038">
              <w:rPr>
                <w:rFonts w:asciiTheme="majorBidi" w:hAnsiTheme="majorBidi" w:cstheme="majorBidi"/>
                <w:sz w:val="24"/>
                <w:szCs w:val="24"/>
                <w:lang w:val="fr-FR"/>
              </w:rPr>
              <w:t xml:space="preserve">, Proba-V, </w:t>
            </w:r>
            <w:proofErr w:type="spellStart"/>
            <w:r w:rsidRPr="00CC2038">
              <w:rPr>
                <w:rFonts w:asciiTheme="majorBidi" w:hAnsiTheme="majorBidi" w:cstheme="majorBidi"/>
                <w:sz w:val="24"/>
                <w:szCs w:val="24"/>
                <w:lang w:val="fr-FR"/>
              </w:rPr>
              <w:t>EnMAP</w:t>
            </w:r>
            <w:proofErr w:type="spellEnd"/>
            <w:r w:rsidRPr="00CC2038">
              <w:rPr>
                <w:rFonts w:asciiTheme="majorBidi" w:hAnsiTheme="majorBidi" w:cstheme="majorBidi"/>
                <w:sz w:val="24"/>
                <w:szCs w:val="24"/>
                <w:lang w:val="fr-FR"/>
              </w:rPr>
              <w:t>, AVIRIS, PRISMA</w:t>
            </w:r>
          </w:p>
          <w:p w:rsidR="00666BFC" w:rsidRPr="00CC2038" w:rsidRDefault="00666BFC" w:rsidP="00C30B1A">
            <w:pPr>
              <w:rPr>
                <w:rFonts w:asciiTheme="majorBidi" w:hAnsiTheme="majorBidi" w:cstheme="majorBidi"/>
                <w:sz w:val="24"/>
                <w:szCs w:val="24"/>
                <w:lang w:val="fr-FR"/>
              </w:rPr>
            </w:pPr>
          </w:p>
          <w:p w:rsidR="0029222C" w:rsidRPr="00CC2038" w:rsidRDefault="0029222C" w:rsidP="00C30B1A">
            <w:pPr>
              <w:rPr>
                <w:rFonts w:asciiTheme="majorBidi" w:hAnsiTheme="majorBidi" w:cstheme="majorBidi"/>
                <w:sz w:val="24"/>
                <w:szCs w:val="24"/>
                <w:lang w:val="fr-FR"/>
              </w:rPr>
            </w:pPr>
          </w:p>
        </w:tc>
      </w:tr>
      <w:tr w:rsidR="00D57E77" w:rsidRPr="002B7B29" w:rsidTr="00CC2038">
        <w:tc>
          <w:tcPr>
            <w:tcW w:w="1378" w:type="dxa"/>
          </w:tcPr>
          <w:p w:rsidR="00D57E77" w:rsidRPr="00FF5E63" w:rsidRDefault="007342ED">
            <w:pPr>
              <w:rPr>
                <w:rFonts w:asciiTheme="majorBidi" w:hAnsiTheme="majorBidi" w:cstheme="majorBidi"/>
                <w:sz w:val="24"/>
                <w:szCs w:val="24"/>
              </w:rPr>
            </w:pPr>
            <w:r w:rsidRPr="00FF5E63">
              <w:rPr>
                <w:rFonts w:asciiTheme="majorBidi" w:hAnsiTheme="majorBidi" w:cstheme="majorBidi"/>
                <w:sz w:val="24"/>
                <w:szCs w:val="24"/>
              </w:rPr>
              <w:lastRenderedPageBreak/>
              <w:t>Perspectives</w:t>
            </w:r>
          </w:p>
        </w:tc>
        <w:tc>
          <w:tcPr>
            <w:tcW w:w="7252" w:type="dxa"/>
          </w:tcPr>
          <w:p w:rsidR="00057A6B" w:rsidRPr="00D71254" w:rsidRDefault="00057A6B" w:rsidP="00057A6B">
            <w:pPr>
              <w:pStyle w:val="Paragraphedeliste"/>
              <w:numPr>
                <w:ilvl w:val="0"/>
                <w:numId w:val="15"/>
              </w:numPr>
              <w:rPr>
                <w:rFonts w:asciiTheme="majorBidi" w:hAnsiTheme="majorBidi" w:cstheme="majorBidi"/>
                <w:sz w:val="24"/>
                <w:szCs w:val="24"/>
                <w:lang w:val="fr-FR"/>
              </w:rPr>
            </w:pPr>
            <w:r w:rsidRPr="00057A6B">
              <w:rPr>
                <w:lang w:val="fr-FR"/>
              </w:rPr>
              <w:t xml:space="preserve">Des études comparatives entre 1D-, 2D-, 3D- et 4D-CNNs sur </w:t>
            </w:r>
            <w:r w:rsidRPr="00057A6B">
              <w:rPr>
                <w:rStyle w:val="lev"/>
                <w:lang w:val="fr-FR"/>
              </w:rPr>
              <w:t>les mêmes tâches et les mêmes jeux de données</w:t>
            </w:r>
            <w:r w:rsidRPr="00057A6B">
              <w:rPr>
                <w:lang w:val="fr-FR"/>
              </w:rPr>
              <w:t>.</w:t>
            </w:r>
          </w:p>
          <w:p w:rsidR="00D71254" w:rsidRPr="00057A6B" w:rsidRDefault="00D71254" w:rsidP="00057A6B">
            <w:pPr>
              <w:pStyle w:val="Paragraphedeliste"/>
              <w:numPr>
                <w:ilvl w:val="0"/>
                <w:numId w:val="15"/>
              </w:numPr>
              <w:rPr>
                <w:rFonts w:asciiTheme="majorBidi" w:hAnsiTheme="majorBidi" w:cstheme="majorBidi"/>
                <w:sz w:val="24"/>
                <w:szCs w:val="24"/>
                <w:lang w:val="fr-FR"/>
              </w:rPr>
            </w:pPr>
            <w:r>
              <w:rPr>
                <w:rFonts w:asciiTheme="majorBidi" w:hAnsiTheme="majorBidi" w:cstheme="majorBidi"/>
                <w:sz w:val="24"/>
                <w:szCs w:val="24"/>
                <w:lang w:val="fr-FR"/>
              </w:rPr>
              <w:t xml:space="preserve">L’utilisation des CNNs dans les domaines de </w:t>
            </w:r>
            <w:proofErr w:type="spellStart"/>
            <w:r>
              <w:rPr>
                <w:rFonts w:asciiTheme="majorBidi" w:hAnsiTheme="majorBidi" w:cstheme="majorBidi"/>
                <w:sz w:val="24"/>
                <w:szCs w:val="24"/>
                <w:lang w:val="fr-FR"/>
              </w:rPr>
              <w:t>regression</w:t>
            </w:r>
            <w:proofErr w:type="spellEnd"/>
            <w:r>
              <w:rPr>
                <w:rFonts w:asciiTheme="majorBidi" w:hAnsiTheme="majorBidi" w:cstheme="majorBidi"/>
                <w:sz w:val="24"/>
                <w:szCs w:val="24"/>
                <w:lang w:val="fr-FR"/>
              </w:rPr>
              <w:t xml:space="preserve"> et segmentation</w:t>
            </w:r>
          </w:p>
          <w:p w:rsidR="0087787C" w:rsidRDefault="00D71254" w:rsidP="00057A6B">
            <w:pPr>
              <w:pStyle w:val="Paragraphedeliste"/>
              <w:numPr>
                <w:ilvl w:val="0"/>
                <w:numId w:val="15"/>
              </w:numPr>
              <w:rPr>
                <w:rFonts w:asciiTheme="majorBidi" w:hAnsiTheme="majorBidi" w:cstheme="majorBidi"/>
                <w:sz w:val="24"/>
                <w:szCs w:val="24"/>
                <w:lang w:val="fr-FR"/>
              </w:rPr>
            </w:pPr>
            <w:r w:rsidRPr="00D71254">
              <w:rPr>
                <w:lang w:val="fr-FR"/>
              </w:rPr>
              <w:t>Seules 3 études utilisent des 4D-CNN</w:t>
            </w:r>
            <w:r w:rsidRPr="00057A6B">
              <w:rPr>
                <w:rFonts w:asciiTheme="majorBidi" w:hAnsiTheme="majorBidi" w:cstheme="majorBidi"/>
                <w:sz w:val="24"/>
                <w:szCs w:val="24"/>
                <w:lang w:val="fr-FR"/>
              </w:rPr>
              <w:t xml:space="preserve"> </w:t>
            </w:r>
          </w:p>
          <w:p w:rsidR="00D71254" w:rsidRPr="00D71254" w:rsidRDefault="00D71254" w:rsidP="00D71254">
            <w:pPr>
              <w:rPr>
                <w:rFonts w:asciiTheme="majorBidi" w:hAnsiTheme="majorBidi" w:cstheme="majorBidi"/>
                <w:sz w:val="24"/>
                <w:szCs w:val="24"/>
                <w:lang w:val="fr-FR"/>
              </w:rPr>
            </w:pPr>
          </w:p>
        </w:tc>
      </w:tr>
    </w:tbl>
    <w:p w:rsidR="007342ED" w:rsidRPr="00057A6B" w:rsidRDefault="007342ED">
      <w:pPr>
        <w:rPr>
          <w:rFonts w:asciiTheme="majorBidi" w:hAnsiTheme="majorBidi" w:cstheme="majorBidi"/>
          <w:sz w:val="24"/>
          <w:szCs w:val="24"/>
          <w:lang w:val="fr-FR"/>
        </w:rPr>
      </w:pPr>
    </w:p>
    <w:sectPr w:rsidR="007342ED" w:rsidRPr="00057A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B44559A"/>
    <w:multiLevelType w:val="hybridMultilevel"/>
    <w:tmpl w:val="64B013A4"/>
    <w:lvl w:ilvl="0" w:tplc="0BF061AC">
      <w:start w:val="1"/>
      <w:numFmt w:val="lowerLetter"/>
      <w:lvlText w:val="%1."/>
      <w:lvlJc w:val="left"/>
      <w:pPr>
        <w:ind w:left="720" w:hanging="360"/>
      </w:pPr>
      <w:rPr>
        <w:rFonts w:asciiTheme="minorHAnsi" w:hAnsiTheme="minorHAnsi" w:cstheme="minorBidi"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1A205DA"/>
    <w:multiLevelType w:val="hybridMultilevel"/>
    <w:tmpl w:val="69C05D4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792338E"/>
    <w:multiLevelType w:val="hybridMultilevel"/>
    <w:tmpl w:val="0958DA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21A4D09"/>
    <w:multiLevelType w:val="hybridMultilevel"/>
    <w:tmpl w:val="1B40EBA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D12A6A"/>
    <w:multiLevelType w:val="hybridMultilevel"/>
    <w:tmpl w:val="5C768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5D12052"/>
    <w:multiLevelType w:val="hybridMultilevel"/>
    <w:tmpl w:val="D7CEA1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14"/>
  </w:num>
  <w:num w:numId="12">
    <w:abstractNumId w:val="11"/>
  </w:num>
  <w:num w:numId="13">
    <w:abstractNumId w:val="12"/>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7A6B"/>
    <w:rsid w:val="0006063C"/>
    <w:rsid w:val="000C3559"/>
    <w:rsid w:val="0015074B"/>
    <w:rsid w:val="0029222C"/>
    <w:rsid w:val="0029639D"/>
    <w:rsid w:val="002B7B29"/>
    <w:rsid w:val="00326F90"/>
    <w:rsid w:val="00381156"/>
    <w:rsid w:val="00511579"/>
    <w:rsid w:val="00597E48"/>
    <w:rsid w:val="00666BFC"/>
    <w:rsid w:val="007342ED"/>
    <w:rsid w:val="00816649"/>
    <w:rsid w:val="0087787C"/>
    <w:rsid w:val="0096435B"/>
    <w:rsid w:val="009B4FBD"/>
    <w:rsid w:val="00AA1D8D"/>
    <w:rsid w:val="00AE69AB"/>
    <w:rsid w:val="00B47730"/>
    <w:rsid w:val="00C30B1A"/>
    <w:rsid w:val="00CB0664"/>
    <w:rsid w:val="00CC2038"/>
    <w:rsid w:val="00CD54BB"/>
    <w:rsid w:val="00D10E16"/>
    <w:rsid w:val="00D41EC8"/>
    <w:rsid w:val="00D430EB"/>
    <w:rsid w:val="00D57E77"/>
    <w:rsid w:val="00D71254"/>
    <w:rsid w:val="00E644C1"/>
    <w:rsid w:val="00EC3707"/>
    <w:rsid w:val="00EF79AF"/>
    <w:rsid w:val="00FC693F"/>
    <w:rsid w:val="00FF5E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4A042B"/>
  <w14:defaultImageDpi w14:val="300"/>
  <w15:docId w15:val="{F1D9FA4E-67A7-4160-8469-1604DFE06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B7B29"/>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enhypertexte">
    <w:name w:val="Hyperlink"/>
    <w:basedOn w:val="Policepardfaut"/>
    <w:uiPriority w:val="99"/>
    <w:unhideWhenUsed/>
    <w:rsid w:val="00D10E16"/>
    <w:rPr>
      <w:color w:val="0000FF"/>
      <w:u w:val="single"/>
    </w:rPr>
  </w:style>
  <w:style w:type="paragraph" w:styleId="NormalWeb">
    <w:name w:val="Normal (Web)"/>
    <w:basedOn w:val="Normal"/>
    <w:uiPriority w:val="99"/>
    <w:semiHidden/>
    <w:unhideWhenUsed/>
    <w:rsid w:val="00EC3707"/>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Mentionnonrsolue">
    <w:name w:val="Unresolved Mention"/>
    <w:basedOn w:val="Policepardfaut"/>
    <w:uiPriority w:val="99"/>
    <w:semiHidden/>
    <w:unhideWhenUsed/>
    <w:rsid w:val="00AE69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000137">
      <w:bodyDiv w:val="1"/>
      <w:marLeft w:val="0"/>
      <w:marRight w:val="0"/>
      <w:marTop w:val="0"/>
      <w:marBottom w:val="0"/>
      <w:divBdr>
        <w:top w:val="none" w:sz="0" w:space="0" w:color="auto"/>
        <w:left w:val="none" w:sz="0" w:space="0" w:color="auto"/>
        <w:bottom w:val="none" w:sz="0" w:space="0" w:color="auto"/>
        <w:right w:val="none" w:sz="0" w:space="0" w:color="auto"/>
      </w:divBdr>
    </w:div>
    <w:div w:id="8876434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file/d/1Y1YC4TTVKhA5msiJXY1K_WHzSKoCo3pq/view?usp=drive_li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eeexplore.ieee.org/stamp/stamp.jsp?tp=&amp;arnumber=1085692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3DF35-0A42-4208-B57A-68510688C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10278</TotalTime>
  <Pages>6</Pages>
  <Words>1843</Words>
  <Characters>10141</Characters>
  <Application>Microsoft Office Word</Application>
  <DocSecurity>0</DocSecurity>
  <Lines>84</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11961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SEYID fatimetou</cp:lastModifiedBy>
  <cp:revision>7</cp:revision>
  <dcterms:created xsi:type="dcterms:W3CDTF">2025-06-03T02:31:00Z</dcterms:created>
  <dcterms:modified xsi:type="dcterms:W3CDTF">2025-07-11T22:08:00Z</dcterms:modified>
  <cp:category/>
</cp:coreProperties>
</file>